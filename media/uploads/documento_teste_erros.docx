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documento não estar em conformidade com as norma da ABNT e deve ser reformulado.</w:t>
      </w:r>
    </w:p>
    <w:p>
      <w:r>
        <w:t>Nos vai fazer uma analise detalhada dos fator que influencia na qualidade do ar.</w:t>
      </w:r>
    </w:p>
    <w:p>
      <w:r>
        <w:t>Na medida do possivel iremos enviar o relatorio final mais ainda falta reviza o conteudo.</w:t>
      </w:r>
    </w:p>
    <w:p>
      <w:r>
        <w:t>Nos vai fazer uma analise detalhada dos fator que influencia na qualidade do ar.</w:t>
      </w:r>
    </w:p>
    <w:p>
      <w:r>
        <w:t>Eles não sabiam onde estavam indo mais seguiram em frente com esperansa de encontrarem o caminho.</w:t>
      </w:r>
    </w:p>
    <w:p>
      <w:r>
        <w:t>A gnt vamos resolvel os problemas com maior rapidez possivel pq isso e importate pa nois.</w:t>
      </w:r>
    </w:p>
    <w:p>
      <w:r>
        <w:t>Este e um texo com varios errus de ortografia e gramatica ele não estar correto em sua estrutura basica.</w:t>
      </w:r>
    </w:p>
    <w:p>
      <w:r>
        <w:t>Foi observado uma grande quantidade de peixes morto na regiao do lago apos o despejo de resíduo.</w:t>
      </w:r>
    </w:p>
    <w:p>
      <w:r>
        <w:t>O documento não estar em conformidade com as norma da ABNT e deve ser reformulado.</w:t>
      </w:r>
    </w:p>
    <w:p>
      <w:r>
        <w:t>Foi observado uma grande quantidade de peixes morto na regiao do lago apos o despejo de resíduo.</w:t>
      </w:r>
    </w:p>
    <w:p>
      <w:r>
        <w:t>O sistema de energia estava mal dimensionado causando problemas serio de sobrecarga.</w:t>
      </w:r>
    </w:p>
    <w:p>
      <w:r>
        <w:t>O sistema de energia estava mal dimensionado causando problemas serio de sobrecarga.</w:t>
      </w:r>
    </w:p>
    <w:p>
      <w:r>
        <w:t>O processos administrativos devem ser mais bem elaborado para evitar erros futuro.</w:t>
      </w:r>
    </w:p>
    <w:p>
      <w:r>
        <w:t>Foi observado uma grande quantidade de peixes morto na regiao do lago apos o despejo de resíduo.</w:t>
      </w:r>
    </w:p>
    <w:p>
      <w:r>
        <w:t>Foi observado uma grande quantidade de peixes morto na regiao do lago apos o despejo de resíduo.</w:t>
      </w:r>
    </w:p>
    <w:p>
      <w:r>
        <w:t>Na medida do possivel iremos enviar o relatorio final mais ainda falta reviza o conteudo.</w:t>
      </w:r>
    </w:p>
    <w:p>
      <w:r>
        <w:t>O documento não estar em conformidade com as norma da ABNT e deve ser reformulado.</w:t>
      </w:r>
    </w:p>
    <w:p>
      <w:r>
        <w:t>As casa foi pintado com uma cor mto chamativa q nao combinava com a vizinhança.</w:t>
      </w:r>
    </w:p>
    <w:p>
      <w:r>
        <w:t>Este e um texo com varios errus de ortografia e gramatica ele não estar correto em sua estrutura basica.</w:t>
      </w:r>
    </w:p>
    <w:p>
      <w:r>
        <w:t>O documento não estar em conformidade com as norma da ABNT e deve ser reformulado.</w:t>
      </w:r>
    </w:p>
    <w:p>
      <w:r>
        <w:t>Foi observado uma grande quantidade de peixes morto na regiao do lago apos o despejo de resíduo.</w:t>
      </w:r>
    </w:p>
    <w:p>
      <w:r>
        <w:t>O documento não estar em conformidade com as norma da ABNT e deve ser reformulado.</w:t>
      </w:r>
    </w:p>
    <w:p>
      <w:r>
        <w:t>Nos vai fazer uma analise detalhada dos fator que influencia na qualidade do ar.</w:t>
      </w:r>
    </w:p>
    <w:p>
      <w:r>
        <w:t>As casa foi pintado com uma cor mto chamativa q nao combinava com a vizinhança.</w:t>
      </w:r>
    </w:p>
    <w:p>
      <w:r>
        <w:t>Nos vai fazer uma analise detalhada dos fator que influencia na qualidade do ar.</w:t>
      </w:r>
    </w:p>
    <w:p>
      <w:r>
        <w:t>Nos vai fazer uma analise detalhada dos fator que influencia na qualidade do ar.</w:t>
      </w:r>
    </w:p>
    <w:p>
      <w:r>
        <w:t>Na medida do possivel iremos enviar o relatorio final mais ainda falta reviza o conteudo.</w:t>
      </w:r>
    </w:p>
    <w:p>
      <w:r>
        <w:t>Este e um texo com varios errus de ortografia e gramatica ele não estar correto em sua estrutura basica.</w:t>
      </w:r>
    </w:p>
    <w:p>
      <w:r>
        <w:t>O sistema de energia estava mal dimensionado causando problemas serio de sobrecarga.</w:t>
      </w:r>
    </w:p>
    <w:p>
      <w:r>
        <w:t>O documento não estar em conformidade com as norma da ABNT e deve ser reformulado.</w:t>
      </w:r>
    </w:p>
    <w:p>
      <w:r>
        <w:t>Eles não sabiam onde estavam indo mais seguiram em frente com esperansa de encontrarem o caminho.</w:t>
      </w:r>
    </w:p>
    <w:p>
      <w:r>
        <w:t>As casa foi pintado com uma cor mto chamativa q nao combinava com a vizinhança.</w:t>
      </w:r>
    </w:p>
    <w:p>
      <w:r>
        <w:t>As casa foi pintado com uma cor mto chamativa q nao combinava com a vizinhança.</w:t>
      </w:r>
    </w:p>
    <w:p>
      <w:r>
        <w:t>Foi observado uma grande quantidade de peixes morto na regiao do lago apos o despejo de resíduo.</w:t>
      </w:r>
    </w:p>
    <w:p>
      <w:r>
        <w:t>Na medida do possivel iremos enviar o relatorio final mais ainda falta reviza o conteudo.</w:t>
      </w:r>
    </w:p>
    <w:p>
      <w:r>
        <w:t>Foi observado uma grande quantidade de peixes morto na regiao do lago apos o despejo de resíduo.</w:t>
      </w:r>
    </w:p>
    <w:p>
      <w:r>
        <w:t>Eles não sabiam onde estavam indo mais seguiram em frente com esperansa de encontrarem o caminho.</w:t>
      </w:r>
    </w:p>
    <w:p>
      <w:r>
        <w:t>O documento não estar em conformidade com as norma da ABNT e deve ser reformulado.</w:t>
      </w:r>
    </w:p>
    <w:p>
      <w:r>
        <w:t>Foi observado uma grande quantidade de peixes morto na regiao do lago apos o despejo de resíduo.</w:t>
      </w:r>
    </w:p>
    <w:p>
      <w:r>
        <w:t>Este e um texo com varios errus de ortografia e gramatica ele não estar correto em sua estrutura basica.</w:t>
      </w:r>
    </w:p>
    <w:p>
      <w:r>
        <w:t>Na medida do possivel iremos enviar o relatorio final mais ainda falta reviza o conteudo.</w:t>
      </w:r>
    </w:p>
    <w:p>
      <w:r>
        <w:t>O processos administrativos devem ser mais bem elaborado para evitar erros futuro.</w:t>
      </w:r>
    </w:p>
    <w:p>
      <w:r>
        <w:t>O sistema de energia estava mal dimensionado causando problemas serio de sobrecarga.</w:t>
      </w:r>
    </w:p>
    <w:p>
      <w:r>
        <w:t>Nos vai fazer uma analise detalhada dos fator que influencia na qualidade do ar.</w:t>
      </w:r>
    </w:p>
    <w:p>
      <w:r>
        <w:t>Eles não sabiam onde estavam indo mais seguiram em frente com esperansa de encontrarem o caminho.</w:t>
      </w:r>
    </w:p>
    <w:p>
      <w:r>
        <w:t>Foi observado uma grande quantidade de peixes morto na regiao do lago apos o despejo de resíduo.</w:t>
      </w:r>
    </w:p>
    <w:p>
      <w:r>
        <w:t>Foi observado uma grande quantidade de peixes morto na regiao do lago apos o despejo de resíduo.</w:t>
      </w:r>
    </w:p>
    <w:p>
      <w:r>
        <w:t>A gnt vamos resolvel os problemas com maior rapidez possivel pq isso e importate pa nois.</w:t>
      </w:r>
    </w:p>
    <w:p>
      <w:r>
        <w:t>Foi observado uma grande quantidade de peixes morto na regiao do lago apos o despejo de resíduo.</w:t>
      </w:r>
    </w:p>
    <w:p>
      <w:r>
        <w:t>As casa foi pintado com uma cor mto chamativa q nao combinava com a vizinhança.</w:t>
      </w:r>
    </w:p>
    <w:p>
      <w:r>
        <w:t>O sistema de energia estava mal dimensionado causando problemas serio de sobrecarga.</w:t>
      </w:r>
    </w:p>
    <w:p>
      <w:r>
        <w:t>Nos vai fazer uma analise detalhada dos fator que influencia na qualidade do ar.</w:t>
      </w:r>
    </w:p>
    <w:p>
      <w:r>
        <w:t>O documento não estar em conformidade com as norma da ABNT e deve ser reformulado.</w:t>
      </w:r>
    </w:p>
    <w:p>
      <w:r>
        <w:t>Foi observado uma grande quantidade de peixes morto na regiao do lago apos o despejo de resíduo.</w:t>
      </w:r>
    </w:p>
    <w:p>
      <w:r>
        <w:t>Foi observado uma grande quantidade de peixes morto na regiao do lago apos o despejo de resíduo.</w:t>
      </w:r>
    </w:p>
    <w:p>
      <w:r>
        <w:t>Este e um texo com varios errus de ortografia e gramatica ele não estar correto em sua estrutura basica.</w:t>
      </w:r>
    </w:p>
    <w:p>
      <w:r>
        <w:t>Nos vai fazer uma analise detalhada dos fator que influencia na qualidade do ar.</w:t>
      </w:r>
    </w:p>
    <w:p>
      <w:r>
        <w:t>Eles não sabiam onde estavam indo mais seguiram em frente com esperansa de encontrarem o caminho.</w:t>
      </w:r>
    </w:p>
    <w:p>
      <w:r>
        <w:t>A gnt vamos resolvel os problemas com maior rapidez possivel pq isso e importate pa nois.</w:t>
      </w:r>
    </w:p>
    <w:p>
      <w:r>
        <w:t>As casa foi pintado com uma cor mto chamativa q nao combinava com a vizinhança.</w:t>
      </w:r>
    </w:p>
    <w:p>
      <w:r>
        <w:t>Foi observado uma grande quantidade de peixes morto na regiao do lago apos o despejo de resíduo.</w:t>
      </w:r>
    </w:p>
    <w:p>
      <w:r>
        <w:t>Na medida do possivel iremos enviar o relatorio final mais ainda falta reviza o conteudo.</w:t>
      </w:r>
    </w:p>
    <w:p>
      <w:r>
        <w:t>Na medida do possivel iremos enviar o relatorio final mais ainda falta reviza o conteudo.</w:t>
      </w:r>
    </w:p>
    <w:p>
      <w:r>
        <w:t>Este e um texo com varios errus de ortografia e gramatica ele não estar correto em sua estrutura basica.</w:t>
      </w:r>
    </w:p>
    <w:p>
      <w:r>
        <w:t>As casa foi pintado com uma cor mto chamativa q nao combinava com a vizinhança.</w:t>
      </w:r>
    </w:p>
    <w:p>
      <w:r>
        <w:t>Este e um texo com varios errus de ortografia e gramatica ele não estar correto em sua estrutura basica.</w:t>
      </w:r>
    </w:p>
    <w:p>
      <w:r>
        <w:t>Este e um texo com varios errus de ortografia e gramatica ele não estar correto em sua estrutura basica.</w:t>
      </w:r>
    </w:p>
    <w:p>
      <w:r>
        <w:t>O sistema de energia estava mal dimensionado causando problemas serio de sobrecarga.</w:t>
      </w:r>
    </w:p>
    <w:p>
      <w:r>
        <w:t>O processos administrativos devem ser mais bem elaborado para evitar erros futuro.</w:t>
      </w:r>
    </w:p>
    <w:p>
      <w:r>
        <w:t>O sistema de energia estava mal dimensionado causando problemas serio de sobrecarga.</w:t>
      </w:r>
    </w:p>
    <w:p>
      <w:r>
        <w:t>O documento não estar em conformidade com as norma da ABNT e deve ser reformulado.</w:t>
      </w:r>
    </w:p>
    <w:p>
      <w:r>
        <w:t>Foi observado uma grande quantidade de peixes morto na regiao do lago apos o despejo de resíduo.</w:t>
      </w:r>
    </w:p>
    <w:p>
      <w:r>
        <w:t>O sistema de energia estava mal dimensionado causando problemas serio de sobrecarga.</w:t>
      </w:r>
    </w:p>
    <w:p>
      <w:r>
        <w:t>Foi observado uma grande quantidade de peixes morto na regiao do lago apos o despejo de resíduo.</w:t>
      </w:r>
    </w:p>
    <w:p>
      <w:r>
        <w:t>O processos administrativos devem ser mais bem elaborado para evitar erros futuro.</w:t>
      </w:r>
    </w:p>
    <w:p>
      <w:r>
        <w:t>A gnt vamos resolvel os problemas com maior rapidez possivel pq isso e importate pa nois.</w:t>
      </w:r>
    </w:p>
    <w:p>
      <w:r>
        <w:t>O sistema de energia estava mal dimensionado causando problemas serio de sobrecarga.</w:t>
      </w:r>
    </w:p>
    <w:p>
      <w:r>
        <w:t>Eles não sabiam onde estavam indo mais seguiram em frente com esperansa de encontrarem o caminho.</w:t>
      </w:r>
    </w:p>
    <w:p>
      <w:r>
        <w:t>As casa foi pintado com uma cor mto chamativa q nao combinava com a vizinhança.</w:t>
      </w:r>
    </w:p>
    <w:p>
      <w:r>
        <w:t>Na medida do possivel iremos enviar o relatorio final mais ainda falta reviza o conteudo.</w:t>
      </w:r>
    </w:p>
    <w:p>
      <w:r>
        <w:t>Nos vai fazer uma analise detalhada dos fator que influencia na qualidade do ar.</w:t>
      </w:r>
    </w:p>
    <w:p>
      <w:r>
        <w:t>Este e um texo com varios errus de ortografia e gramatica ele não estar correto em sua estrutura basica.</w:t>
      </w:r>
    </w:p>
    <w:p>
      <w:r>
        <w:t>Foi observado uma grande quantidade de peixes morto na regiao do lago apos o despejo de resíduo.</w:t>
      </w:r>
    </w:p>
    <w:p>
      <w:r>
        <w:t>Foi observado uma grande quantidade de peixes morto na regiao do lago apos o despejo de resíduo.</w:t>
      </w:r>
    </w:p>
    <w:p>
      <w:r>
        <w:t>Este e um texo com varios errus de ortografia e gramatica ele não estar correto em sua estrutura basica.</w:t>
      </w:r>
    </w:p>
    <w:p>
      <w:r>
        <w:t>Eles não sabiam onde estavam indo mais seguiram em frente com esperansa de encontrarem o caminho.</w:t>
      </w:r>
    </w:p>
    <w:p>
      <w:r>
        <w:t>Nos vai fazer uma analise detalhada dos fator que influencia na qualidade do ar.</w:t>
      </w:r>
    </w:p>
    <w:p>
      <w:r>
        <w:t>Foi observado uma grande quantidade de peixes morto na regiao do lago apos o despejo de resíduo.</w:t>
      </w:r>
    </w:p>
    <w:p>
      <w:r>
        <w:t>O processos administrativos devem ser mais bem elaborado para evitar erros futuro.</w:t>
      </w:r>
    </w:p>
    <w:p>
      <w:r>
        <w:t>Nos vai fazer uma analise detalhada dos fator que influencia na qualidade do ar.</w:t>
      </w:r>
    </w:p>
    <w:p>
      <w:r>
        <w:t>O documento não estar em conformidade com as norma da ABNT e deve ser reformulado.</w:t>
      </w:r>
    </w:p>
    <w:p>
      <w:r>
        <w:t>O sistema de energia estava mal dimensionado causando problemas serio de sobrecarga.</w:t>
      </w:r>
    </w:p>
    <w:p>
      <w:r>
        <w:t>Na medida do possivel iremos enviar o relatorio final mais ainda falta reviza o conteudo.</w:t>
      </w:r>
    </w:p>
    <w:p>
      <w:r>
        <w:t>Eles não sabiam onde estavam indo mais seguiram em frente com esperansa de encontrarem o caminho.</w:t>
      </w:r>
    </w:p>
    <w:p>
      <w:r>
        <w:t>Eles não sabiam onde estavam indo mais seguiram em frente com esperansa de encontrarem o caminho.</w:t>
      </w:r>
    </w:p>
    <w:p>
      <w:r>
        <w:t>A gnt vamos resolvel os problemas com maior rapidez possivel pq isso e importate pa nois.</w:t>
      </w:r>
    </w:p>
    <w:p>
      <w:r>
        <w:t>O processos administrativos devem ser mais bem elaborado para evitar erros futuro.</w:t>
      </w:r>
    </w:p>
    <w:p>
      <w:r>
        <w:t>O documento não estar em conformidade com as norma da ABNT e deve ser reformulado.</w:t>
      </w:r>
    </w:p>
    <w:p>
      <w:r>
        <w:t>O documento não estar em conformidade com as norma da ABNT e deve ser reformulado.</w:t>
      </w:r>
    </w:p>
    <w:p>
      <w:r>
        <w:t>Nos vai fazer uma analise detalhada dos fator que influencia na qualidade do ar.</w:t>
      </w:r>
    </w:p>
    <w:p>
      <w:r>
        <w:t>Nos vai fazer uma analise detalhada dos fator que influencia na qualidade do ar.</w:t>
      </w:r>
    </w:p>
    <w:p>
      <w:r>
        <w:t>Foi observado uma grande quantidade de peixes morto na regiao do lago apos o despejo de resíduo.</w:t>
      </w:r>
    </w:p>
    <w:p>
      <w:r>
        <w:t>As casa foi pintado com uma cor mto chamativa q nao combinava com a vizinhança.</w:t>
      </w:r>
    </w:p>
    <w:p>
      <w:r>
        <w:t>Foi observado uma grande quantidade de peixes morto na regiao do lago apos o despejo de resíduo.</w:t>
      </w:r>
    </w:p>
    <w:p>
      <w:r>
        <w:t>O documento não estar em conformidade com as norma da ABNT e deve ser reformulado.</w:t>
      </w:r>
    </w:p>
    <w:p>
      <w:r>
        <w:t>O sistema de energia estava mal dimensionado causando problemas serio de sobrecarga.</w:t>
      </w:r>
    </w:p>
    <w:p>
      <w:r>
        <w:t>O processos administrativos devem ser mais bem elaborado para evitar erros futuro.</w:t>
      </w:r>
    </w:p>
    <w:p>
      <w:r>
        <w:t>Foi observado uma grande quantidade de peixes morto na regiao do lago apos o despejo de resíduo.</w:t>
      </w:r>
    </w:p>
    <w:p>
      <w:r>
        <w:t>O sistema de energia estava mal dimensionado causando problemas serio de sobrecarga.</w:t>
      </w:r>
    </w:p>
    <w:p>
      <w:r>
        <w:t>As casa foi pintado com uma cor mto chamativa q nao combinava com a vizinhança.</w:t>
      </w:r>
    </w:p>
    <w:p>
      <w:r>
        <w:t>O processos administrativos devem ser mais bem elaborado para evitar erros futuro.</w:t>
      </w:r>
    </w:p>
    <w:p>
      <w:r>
        <w:t>O documento não estar em conformidade com as norma da ABNT e deve ser reformulado.</w:t>
      </w:r>
    </w:p>
    <w:p>
      <w:r>
        <w:t>A gnt vamos resolvel os problemas com maior rapidez possivel pq isso e importate pa nois.</w:t>
      </w:r>
    </w:p>
    <w:p>
      <w:r>
        <w:t>Foi observado uma grande quantidade de peixes morto na regiao do lago apos o despejo de resíduo.</w:t>
      </w:r>
    </w:p>
    <w:p>
      <w:r>
        <w:t>As casa foi pintado com uma cor mto chamativa q nao combinava com a vizinhança.</w:t>
      </w:r>
    </w:p>
    <w:p>
      <w:r>
        <w:t>A gnt vamos resolvel os problemas com maior rapidez possivel pq isso e importate pa nois.</w:t>
      </w:r>
    </w:p>
    <w:p>
      <w:r>
        <w:t>Na medida do possivel iremos enviar o relatorio final mais ainda falta reviza o conteudo.</w:t>
      </w:r>
    </w:p>
    <w:p>
      <w:r>
        <w:t>As casa foi pintado com uma cor mto chamativa q nao combinava com a vizinhança.</w:t>
      </w:r>
    </w:p>
    <w:p>
      <w:r>
        <w:t>Na medida do possivel iremos enviar o relatorio final mais ainda falta reviza o conteudo.</w:t>
      </w:r>
    </w:p>
    <w:p>
      <w:r>
        <w:t>O documento não estar em conformidade com as norma da ABNT e deve ser reformulado.</w:t>
      </w:r>
    </w:p>
    <w:p>
      <w:r>
        <w:t>Nos vai fazer uma analise detalhada dos fator que influencia na qualidade do ar.</w:t>
      </w:r>
    </w:p>
    <w:p>
      <w:r>
        <w:t>A gnt vamos resolvel os problemas com maior rapidez possivel pq isso e importate pa nois.</w:t>
      </w:r>
    </w:p>
    <w:p>
      <w:r>
        <w:t>Eles não sabiam onde estavam indo mais seguiram em frente com esperansa de encontrarem o caminho.</w:t>
      </w:r>
    </w:p>
    <w:p>
      <w:r>
        <w:t>Foi observado uma grande quantidade de peixes morto na regiao do lago apos o despejo de resíduo.</w:t>
      </w:r>
    </w:p>
    <w:p>
      <w:r>
        <w:t>O processos administrativos devem ser mais bem elaborado para evitar erros futuro.</w:t>
      </w:r>
    </w:p>
    <w:p>
      <w:r>
        <w:t>As casa foi pintado com uma cor mto chamativa q nao combinava com a vizinhança.</w:t>
      </w:r>
    </w:p>
    <w:p>
      <w:r>
        <w:t>Este e um texo com varios errus de ortografia e gramatica ele não estar correto em sua estrutura basica.</w:t>
      </w:r>
    </w:p>
    <w:p>
      <w:r>
        <w:t>O processos administrativos devem ser mais bem elaborado para evitar erros futuro.</w:t>
      </w:r>
    </w:p>
    <w:p>
      <w:r>
        <w:t>Nos vai fazer uma analise detalhada dos fator que influencia na qualidade do ar.</w:t>
      </w:r>
    </w:p>
    <w:p>
      <w:r>
        <w:t>Nos vai fazer uma analise detalhada dos fator que influencia na qualidade do ar.</w:t>
      </w:r>
    </w:p>
    <w:p>
      <w:r>
        <w:t>O sistema de energia estava mal dimensionado causando problemas serio de sobrecarga.</w:t>
      </w:r>
    </w:p>
    <w:p>
      <w:r>
        <w:t>O processos administrativos devem ser mais bem elaborado para evitar erros futuro.</w:t>
      </w:r>
    </w:p>
    <w:p>
      <w:r>
        <w:t>Nos vai fazer uma analise detalhada dos fator que influencia na qualidade do ar.</w:t>
      </w:r>
    </w:p>
    <w:p>
      <w:r>
        <w:t>A gnt vamos resolvel os problemas com maior rapidez possivel pq isso e importate pa nois.</w:t>
      </w:r>
    </w:p>
    <w:p>
      <w:r>
        <w:t>O processos administrativos devem ser mais bem elaborado para evitar erros futuro.</w:t>
      </w:r>
    </w:p>
    <w:p>
      <w:r>
        <w:t>Este e um texo com varios errus de ortografia e gramatica ele não estar correto em sua estrutura basica.</w:t>
      </w:r>
    </w:p>
    <w:p>
      <w:r>
        <w:t>Nos vai fazer uma analise detalhada dos fator que influencia na qualidade do ar.</w:t>
      </w:r>
    </w:p>
    <w:p>
      <w:r>
        <w:t>A gnt vamos resolvel os problemas com maior rapidez possivel pq isso e importate pa nois.</w:t>
      </w:r>
    </w:p>
    <w:p>
      <w:r>
        <w:t>O documento não estar em conformidade com as norma da ABNT e deve ser reformulado.</w:t>
      </w:r>
    </w:p>
    <w:p>
      <w:r>
        <w:t>Este e um texo com varios errus de ortografia e gramatica ele não estar correto em sua estrutura basica.</w:t>
      </w:r>
    </w:p>
    <w:p>
      <w:r>
        <w:t>Nos vai fazer uma analise detalhada dos fator que influencia na qualidade do ar.</w:t>
      </w:r>
    </w:p>
    <w:p>
      <w:r>
        <w:t>A gnt vamos resolvel os problemas com maior rapidez possivel pq isso e importate pa nois.</w:t>
      </w:r>
    </w:p>
    <w:p>
      <w:r>
        <w:t>O processos administrativos devem ser mais bem elaborado para evitar erros futuro.</w:t>
      </w:r>
    </w:p>
    <w:p>
      <w:r>
        <w:t>Este e um texo com varios errus de ortografia e gramatica ele não estar correto em sua estrutura basica.</w:t>
      </w:r>
    </w:p>
    <w:p>
      <w:r>
        <w:t>Foi observado uma grande quantidade de peixes morto na regiao do lago apos o despejo de resíduo.</w:t>
      </w:r>
    </w:p>
    <w:p>
      <w:r>
        <w:t>A gnt vamos resolvel os problemas com maior rapidez possivel pq isso e importate pa nois.</w:t>
      </w:r>
    </w:p>
    <w:p>
      <w:r>
        <w:t>Na medida do possivel iremos enviar o relatorio final mais ainda falta reviza o conteudo.</w:t>
      </w:r>
    </w:p>
    <w:p>
      <w:r>
        <w:t>Foi observado uma grande quantidade de peixes morto na regiao do lago apos o despejo de resíduo.</w:t>
      </w:r>
    </w:p>
    <w:p>
      <w:r>
        <w:t>Eles não sabiam onde estavam indo mais seguiram em frente com esperansa de encontrarem o caminho.</w:t>
      </w:r>
    </w:p>
    <w:p>
      <w:r>
        <w:t>Eles não sabiam onde estavam indo mais seguiram em frente com esperansa de encontrarem o caminho.</w:t>
      </w:r>
    </w:p>
    <w:p>
      <w:r>
        <w:t>O sistema de energia estava mal dimensionado causando problemas serio de sobrecarga.</w:t>
      </w:r>
    </w:p>
    <w:p>
      <w:r>
        <w:t>A gnt vamos resolvel os problemas com maior rapidez possivel pq isso e importate pa nois.</w:t>
      </w:r>
    </w:p>
    <w:p>
      <w:r>
        <w:t>O documento não estar em conformidade com as norma da ABNT e deve ser reformulado.</w:t>
      </w:r>
    </w:p>
    <w:p>
      <w:r>
        <w:t>Foi observado uma grande quantidade de peixes morto na regiao do lago apos o despejo de resíduo.</w:t>
      </w:r>
    </w:p>
    <w:p>
      <w:r>
        <w:t>As casa foi pintado com uma cor mto chamativa q nao combinava com a vizinhança.</w:t>
      </w:r>
    </w:p>
    <w:p>
      <w:r>
        <w:t>As casa foi pintado com uma cor mto chamativa q nao combinava com a vizinhança.</w:t>
      </w:r>
    </w:p>
    <w:p>
      <w:r>
        <w:t>A gnt vamos resolvel os problemas com maior rapidez possivel pq isso e importate pa nois.</w:t>
      </w:r>
    </w:p>
    <w:p>
      <w:r>
        <w:t>As casa foi pintado com uma cor mto chamativa q nao combinava com a vizinhança.</w:t>
      </w:r>
    </w:p>
    <w:p>
      <w:r>
        <w:t>As casa foi pintado com uma cor mto chamativa q nao combinava com a vizinhança.</w:t>
      </w:r>
    </w:p>
    <w:p>
      <w:r>
        <w:t>As casa foi pintado com uma cor mto chamativa q nao combinava com a vizinhança.</w:t>
      </w:r>
    </w:p>
    <w:p>
      <w:r>
        <w:t>Este e um texo com varios errus de ortografia e gramatica ele não estar correto em sua estrutura basica.</w:t>
      </w:r>
    </w:p>
    <w:p>
      <w:r>
        <w:t>O sistema de energia estava mal dimensionado causando problemas serio de sobrecarga.</w:t>
      </w:r>
    </w:p>
    <w:p>
      <w:r>
        <w:t>Eles não sabiam onde estavam indo mais seguiram em frente com esperansa de encontrarem o caminho.</w:t>
      </w:r>
    </w:p>
    <w:p>
      <w:r>
        <w:t>A gnt vamos resolvel os problemas com maior rapidez possivel pq isso e importate pa nois.</w:t>
      </w:r>
    </w:p>
    <w:p>
      <w:r>
        <w:t>Este e um texo com varios errus de ortografia e gramatica ele não estar correto em sua estrutura basica.</w:t>
      </w:r>
    </w:p>
    <w:p>
      <w:r>
        <w:t>Na medida do possivel iremos enviar o relatorio final mais ainda falta reviza o conteudo.</w:t>
      </w:r>
    </w:p>
    <w:p>
      <w:r>
        <w:t>Foi observado uma grande quantidade de peixes morto na regiao do lago apos o despejo de resíduo.</w:t>
      </w:r>
    </w:p>
    <w:p>
      <w:r>
        <w:t>Eles não sabiam onde estavam indo mais seguiram em frente com esperansa de encontrarem o caminho.</w:t>
      </w:r>
    </w:p>
    <w:p>
      <w:r>
        <w:t>O sistema de energia estava mal dimensionado causando problemas serio de sobrecarga.</w:t>
      </w:r>
    </w:p>
    <w:p>
      <w:r>
        <w:t>As casa foi pintado com uma cor mto chamativa q nao combinava com a vizinhança.</w:t>
      </w:r>
    </w:p>
    <w:p>
      <w:r>
        <w:t>Eles não sabiam onde estavam indo mais seguiram em frente com esperansa de encontrarem o caminho.</w:t>
      </w:r>
    </w:p>
    <w:p>
      <w:r>
        <w:t>O processos administrativos devem ser mais bem elaborado para evitar erros futuro.</w:t>
      </w:r>
    </w:p>
    <w:p>
      <w:r>
        <w:t>Eles não sabiam onde estavam indo mais seguiram em frente com esperansa de encontrarem o caminho.</w:t>
      </w:r>
    </w:p>
    <w:p>
      <w:r>
        <w:t>Foi observado uma grande quantidade de peixes morto na regiao do lago apos o despejo de resíduo.</w:t>
      </w:r>
    </w:p>
    <w:p>
      <w:r>
        <w:t>Nos vai fazer uma analise detalhada dos fator que influencia na qualidade do ar.</w:t>
      </w:r>
    </w:p>
    <w:p>
      <w:r>
        <w:t>Este e um texo com varios errus de ortografia e gramatica ele não estar correto em sua estrutura basica.</w:t>
      </w:r>
    </w:p>
    <w:p>
      <w:r>
        <w:t>Este e um texo com varios errus de ortografia e gramatica ele não estar correto em sua estrutura basica.</w:t>
      </w:r>
    </w:p>
    <w:p>
      <w:r>
        <w:t>Foi observado uma grande quantidade de peixes morto na regiao do lago apos o despejo de resíduo.</w:t>
      </w:r>
    </w:p>
    <w:p>
      <w:r>
        <w:t>Nos vai fazer uma analise detalhada dos fator que influencia na qualidade do ar.</w:t>
      </w:r>
    </w:p>
    <w:p>
      <w:r>
        <w:t>Foi observado uma grande quantidade de peixes morto na regiao do lago apos o despejo de resíduo.</w:t>
      </w:r>
    </w:p>
    <w:p>
      <w:r>
        <w:t>Na medida do possivel iremos enviar o relatorio final mais ainda falta reviza o conteudo.</w:t>
      </w:r>
    </w:p>
    <w:p>
      <w:r>
        <w:t>As casa foi pintado com uma cor mto chamativa q nao combinava com a vizinhança.</w:t>
      </w:r>
    </w:p>
    <w:p>
      <w:r>
        <w:t>As casa foi pintado com uma cor mto chamativa q nao combinava com a vizinhança.</w:t>
      </w:r>
    </w:p>
    <w:p>
      <w:r>
        <w:t>O processos administrativos devem ser mais bem elaborado para evitar erros futuro.</w:t>
      </w:r>
    </w:p>
    <w:p>
      <w:r>
        <w:t>As casa foi pintado com uma cor mto chamativa q nao combinava com a vizinhança.</w:t>
      </w:r>
    </w:p>
    <w:p>
      <w:r>
        <w:t>Foi observado uma grande quantidade de peixes morto na regiao do lago apos o despejo de resíduo.</w:t>
      </w:r>
    </w:p>
    <w:p>
      <w:r>
        <w:t>O sistema de energia estava mal dimensionado causando problemas serio de sobrecarga.</w:t>
      </w:r>
    </w:p>
    <w:p>
      <w:r>
        <w:t>As casa foi pintado com uma cor mto chamativa q nao combinava com a vizinhança.</w:t>
      </w:r>
    </w:p>
    <w:p>
      <w:r>
        <w:t>Foi observado uma grande quantidade de peixes morto na regiao do lago apos o despejo de resíduo.</w:t>
      </w:r>
    </w:p>
    <w:p>
      <w:r>
        <w:t>As casa foi pintado com uma cor mto chamativa q nao combinava com a vizinhança.</w:t>
      </w:r>
    </w:p>
    <w:p>
      <w:r>
        <w:t>Foi observado uma grande quantidade de peixes morto na regiao do lago apos o despejo de resíduo.</w:t>
      </w:r>
    </w:p>
    <w:p>
      <w:r>
        <w:t>O sistema de energia estava mal dimensionado causando problemas serio de sobrecarga.</w:t>
      </w:r>
    </w:p>
    <w:p>
      <w:r>
        <w:t>Nos vai fazer uma analise detalhada dos fator que influencia na qualidade do ar.</w:t>
      </w:r>
    </w:p>
    <w:p>
      <w:r>
        <w:t>O sistema de energia estava mal dimensionado causando problemas serio de sobrecarga.</w:t>
      </w:r>
    </w:p>
    <w:p>
      <w:r>
        <w:t>Foi observado uma grande quantidade de peixes morto na regiao do lago apos o despejo de resíduo.</w:t>
      </w:r>
    </w:p>
    <w:p>
      <w:r>
        <w:t>O processos administrativos devem ser mais bem elaborado para evitar erros futuro.</w:t>
      </w:r>
    </w:p>
    <w:p>
      <w:r>
        <w:t>As casa foi pintado com uma cor mto chamativa q nao combinava com a vizinhança.</w:t>
      </w:r>
    </w:p>
    <w:p>
      <w:r>
        <w:t>As casa foi pintado com uma cor mto chamativa q nao combinava com a vizinhança.</w:t>
      </w:r>
    </w:p>
    <w:p>
      <w:r>
        <w:t>O processos administrativos devem ser mais bem elaborado para evitar erros futuro.</w:t>
      </w:r>
    </w:p>
    <w:p>
      <w:r>
        <w:t>Foi observado uma grande quantidade de peixes morto na regiao do lago apos o despejo de resíduo.</w:t>
      </w:r>
    </w:p>
    <w:p>
      <w:r>
        <w:t>O documento não estar em conformidade com as norma da ABNT e deve ser reformulado.</w:t>
      </w:r>
    </w:p>
    <w:p>
      <w:r>
        <w:t>O documento não estar em conformidade com as norma da ABNT e deve ser reformulado.</w:t>
      </w:r>
    </w:p>
    <w:p>
      <w:r>
        <w:t>Nos vai fazer uma analise detalhada dos fator que influencia na qualidade do ar.</w:t>
      </w:r>
    </w:p>
    <w:p>
      <w:r>
        <w:t>As casa foi pintado com uma cor mto chamativa q nao combinava com a vizinhança.</w:t>
      </w:r>
    </w:p>
    <w:p>
      <w:r>
        <w:t>O sistema de energia estava mal dimensionado causando problemas serio de sobrecarga.</w:t>
      </w:r>
    </w:p>
    <w:p>
      <w:r>
        <w:t>Este e um texo com varios errus de ortografia e gramatica ele não estar correto em sua estrutura basica.</w:t>
      </w:r>
    </w:p>
    <w:p>
      <w:r>
        <w:t>As casa foi pintado com uma cor mto chamativa q nao combinava com a vizinhança.</w:t>
      </w:r>
    </w:p>
    <w:p>
      <w:r>
        <w:t>O processos administrativos devem ser mais bem elaborado para evitar erros futuro.</w:t>
      </w:r>
    </w:p>
    <w:p>
      <w:r>
        <w:t>O documento não estar em conformidade com as norma da ABNT e deve ser reformulado.</w:t>
      </w:r>
    </w:p>
    <w:p>
      <w:r>
        <w:t>O processos administrativos devem ser mais bem elaborado para evitar erros futuro.</w:t>
      </w:r>
    </w:p>
    <w:p>
      <w:r>
        <w:t>Este e um texo com varios errus de ortografia e gramatica ele não estar correto em sua estrutura basica.</w:t>
      </w:r>
    </w:p>
    <w:p>
      <w:r>
        <w:t>O processos administrativos devem ser mais bem elaborado para evitar erros futuro.</w:t>
      </w:r>
    </w:p>
    <w:p>
      <w:r>
        <w:t>O sistema de energia estava mal dimensionado causando problemas serio de sobrecarga.</w:t>
      </w:r>
    </w:p>
    <w:p>
      <w:r>
        <w:t>Este e um texo com varios errus de ortografia e gramatica ele não estar correto em sua estrutura basica.</w:t>
      </w:r>
    </w:p>
    <w:p>
      <w:r>
        <w:t>O processos administrativos devem ser mais bem elaborado para evitar erros futuro.</w:t>
      </w:r>
    </w:p>
    <w:p>
      <w:r>
        <w:t>O processos administrativos devem ser mais bem elaborado para evitar erros futuro.</w:t>
      </w:r>
    </w:p>
    <w:p>
      <w:r>
        <w:t>Eles não sabiam onde estavam indo mais seguiram em frente com esperansa de encontrarem o caminho.</w:t>
      </w:r>
    </w:p>
    <w:p>
      <w:r>
        <w:t>A gnt vamos resolvel os problemas com maior rapidez possivel pq isso e importate pa nois.</w:t>
      </w:r>
    </w:p>
    <w:p>
      <w:r>
        <w:t>A gnt vamos resolvel os problemas com maior rapidez possivel pq isso e importate pa nois.</w:t>
      </w:r>
    </w:p>
    <w:p>
      <w:r>
        <w:t>O sistema de energia estava mal dimensionado causando problemas serio de sobrecarga.</w:t>
      </w:r>
    </w:p>
    <w:p>
      <w:r>
        <w:t>Nos vai fazer uma analise detalhada dos fator que influencia na qualidade do ar.</w:t>
      </w:r>
    </w:p>
    <w:p>
      <w:r>
        <w:t>A gnt vamos resolvel os problemas com maior rapidez possivel pq isso e importate pa nois.</w:t>
      </w:r>
    </w:p>
    <w:p>
      <w:r>
        <w:t>O documento não estar em conformidade com as norma da ABNT e deve ser reformulado.</w:t>
      </w:r>
    </w:p>
    <w:p>
      <w:r>
        <w:t>A gnt vamos resolvel os problemas com maior rapidez possivel pq isso e importate pa nois.</w:t>
      </w:r>
    </w:p>
    <w:p>
      <w:r>
        <w:t>A gnt vamos resolvel os problemas com maior rapidez possivel pq isso e importate pa nois.</w:t>
      </w:r>
    </w:p>
    <w:p>
      <w:r>
        <w:t>A gnt vamos resolvel os problemas com maior rapidez possivel pq isso e importate pa nois.</w:t>
      </w:r>
    </w:p>
    <w:p>
      <w:r>
        <w:t>Foi observado uma grande quantidade de peixes morto na regiao do lago apos o despejo de resíduo.</w:t>
      </w:r>
    </w:p>
    <w:p>
      <w:r>
        <w:t>O processos administrativos devem ser mais bem elaborado para evitar erros futuro.</w:t>
      </w:r>
    </w:p>
    <w:p>
      <w:r>
        <w:t>Este e um texo com varios errus de ortografia e gramatica ele não estar correto em sua estrutura basica.</w:t>
      </w:r>
    </w:p>
    <w:p>
      <w:r>
        <w:t>A gnt vamos resolvel os problemas com maior rapidez possivel pq isso e importate pa nois.</w:t>
      </w:r>
    </w:p>
    <w:p>
      <w:r>
        <w:t>Na medida do possivel iremos enviar o relatorio final mais ainda falta reviza o conteudo.</w:t>
      </w:r>
    </w:p>
    <w:p>
      <w:r>
        <w:t>As casa foi pintado com uma cor mto chamativa q nao combinava com a vizinhança.</w:t>
      </w:r>
    </w:p>
    <w:p>
      <w:r>
        <w:t>Na medida do possivel iremos enviar o relatorio final mais ainda falta reviza o conteudo.</w:t>
      </w:r>
    </w:p>
    <w:p>
      <w:r>
        <w:t>O processos administrativos devem ser mais bem elaborado para evitar erros futuro.</w:t>
      </w:r>
    </w:p>
    <w:p>
      <w:r>
        <w:t>As casa foi pintado com uma cor mto chamativa q nao combinava com a vizinhança.</w:t>
      </w:r>
    </w:p>
    <w:p>
      <w:r>
        <w:t>O documento não estar em conformidade com as norma da ABNT e deve ser reformulado.</w:t>
      </w:r>
    </w:p>
    <w:p>
      <w:r>
        <w:t>As casa foi pintado com uma cor mto chamativa q nao combinava com a vizinhança.</w:t>
      </w:r>
    </w:p>
    <w:p>
      <w:r>
        <w:t>O documento não estar em conformidade com as norma da ABNT e deve ser reformulado.</w:t>
      </w:r>
    </w:p>
    <w:p>
      <w:r>
        <w:t>O sistema de energia estava mal dimensionado causando problemas serio de sobrecarga.</w:t>
      </w:r>
    </w:p>
    <w:p>
      <w:r>
        <w:t>Na medida do possivel iremos enviar o relatorio final mais ainda falta reviza o conteudo.</w:t>
      </w:r>
    </w:p>
    <w:p>
      <w:r>
        <w:t>Foi observado uma grande quantidade de peixes morto na regiao do lago apos o despejo de resíduo.</w:t>
      </w:r>
    </w:p>
    <w:p>
      <w:r>
        <w:t>Eles não sabiam onde estavam indo mais seguiram em frente com esperansa de encontrarem o caminho.</w:t>
      </w:r>
    </w:p>
    <w:p>
      <w:r>
        <w:t>O sistema de energia estava mal dimensionado causando problemas serio de sobrecarga.</w:t>
      </w:r>
    </w:p>
    <w:p>
      <w:r>
        <w:t>Nos vai fazer uma analise detalhada dos fator que influencia na qualidade do ar.</w:t>
      </w:r>
    </w:p>
    <w:p>
      <w:r>
        <w:t>Foi observado uma grande quantidade de peixes morto na regiao do lago apos o despejo de resíduo.</w:t>
      </w:r>
    </w:p>
    <w:p>
      <w:r>
        <w:t>A gnt vamos resolvel os problemas com maior rapidez possivel pq isso e importate pa nois.</w:t>
      </w:r>
    </w:p>
    <w:p>
      <w:r>
        <w:t>Na medida do possivel iremos enviar o relatorio final mais ainda falta reviza o conteudo.</w:t>
      </w:r>
    </w:p>
    <w:p>
      <w:r>
        <w:t>Eles não sabiam onde estavam indo mais seguiram em frente com esperansa de encontrarem o caminho.</w:t>
      </w:r>
    </w:p>
    <w:p>
      <w:r>
        <w:t>A gnt vamos resolvel os problemas com maior rapidez possivel pq isso e importate pa nois.</w:t>
      </w:r>
    </w:p>
    <w:p>
      <w:r>
        <w:t>Este e um texo com varios errus de ortografia e gramatica ele não estar correto em sua estrutura basica.</w:t>
      </w:r>
    </w:p>
    <w:p>
      <w:r>
        <w:t>Eles não sabiam onde estavam indo mais seguiram em frente com esperansa de encontrarem o caminho.</w:t>
      </w:r>
    </w:p>
    <w:p>
      <w:r>
        <w:t>Na medida do possivel iremos enviar o relatorio final mais ainda falta reviza o conteudo.</w:t>
      </w:r>
    </w:p>
    <w:p>
      <w:r>
        <w:t>Foi observado uma grande quantidade de peixes morto na regiao do lago apos o despejo de resíduo.</w:t>
      </w:r>
    </w:p>
    <w:p>
      <w:r>
        <w:t>Eles não sabiam onde estavam indo mais seguiram em frente com esperansa de encontrarem o caminho.</w:t>
      </w:r>
    </w:p>
    <w:p>
      <w:r>
        <w:t>O documento não estar em conformidade com as norma da ABNT e deve ser reformulado.</w:t>
      </w:r>
    </w:p>
    <w:p>
      <w:r>
        <w:t>O sistema de energia estava mal dimensionado causando problemas serio de sobrecarga.</w:t>
      </w:r>
    </w:p>
    <w:p>
      <w:r>
        <w:t>O sistema de energia estava mal dimensionado causando problemas serio de sobrecarga.</w:t>
      </w:r>
    </w:p>
    <w:p>
      <w:r>
        <w:t>Nos vai fazer uma analise detalhada dos fator que influencia na qualidade do ar.</w:t>
      </w:r>
    </w:p>
    <w:p>
      <w:r>
        <w:t>Nos vai fazer uma analise detalhada dos fator que influencia na qualidade do ar.</w:t>
      </w:r>
    </w:p>
    <w:p>
      <w:r>
        <w:t>A gnt vamos resolvel os problemas com maior rapidez possivel pq isso e importate pa nois.</w:t>
      </w:r>
    </w:p>
    <w:p>
      <w:r>
        <w:t>Nos vai fazer uma analise detalhada dos fator que influencia na qualidade do ar.</w:t>
      </w:r>
    </w:p>
    <w:p>
      <w:r>
        <w:t>Na medida do possivel iremos enviar o relatorio final mais ainda falta reviza o conteudo.</w:t>
      </w:r>
    </w:p>
    <w:p>
      <w:r>
        <w:t>O documento não estar em conformidade com as norma da ABNT e deve ser reformulado.</w:t>
      </w:r>
    </w:p>
    <w:p>
      <w:r>
        <w:t>O processos administrativos devem ser mais bem elaborado para evitar erros futuro.</w:t>
      </w:r>
    </w:p>
    <w:p>
      <w:r>
        <w:t>As casa foi pintado com uma cor mto chamativa q nao combinava com a vizinhança.</w:t>
      </w:r>
    </w:p>
    <w:p>
      <w:r>
        <w:t>Foi observado uma grande quantidade de peixes morto na regiao do lago apos o despejo de resíduo.</w:t>
      </w:r>
    </w:p>
    <w:p>
      <w:r>
        <w:t>As casa foi pintado com uma cor mto chamativa q nao combinava com a vizinhança.</w:t>
      </w:r>
    </w:p>
    <w:p>
      <w:r>
        <w:t>Nos vai fazer uma analise detalhada dos fator que influencia na qualidade do ar.</w:t>
      </w:r>
    </w:p>
    <w:p>
      <w:r>
        <w:t>A gnt vamos resolvel os problemas com maior rapidez possivel pq isso e importate pa nois.</w:t>
      </w:r>
    </w:p>
    <w:p>
      <w:r>
        <w:t>Nos vai fazer uma analise detalhada dos fator que influencia na qualidade do ar.</w:t>
      </w:r>
    </w:p>
    <w:p>
      <w:r>
        <w:t>O documento não estar em conformidade com as norma da ABNT e deve ser reformulado.</w:t>
      </w:r>
    </w:p>
    <w:p>
      <w:r>
        <w:t>O processos administrativos devem ser mais bem elaborado para evitar erros futuro.</w:t>
      </w:r>
    </w:p>
    <w:p>
      <w:r>
        <w:t>Foi observado uma grande quantidade de peixes morto na regiao do lago apos o despejo de resíduo.</w:t>
      </w:r>
    </w:p>
    <w:p>
      <w:r>
        <w:t>Eles não sabiam onde estavam indo mais seguiram em frente com esperansa de encontrarem o caminho.</w:t>
      </w:r>
    </w:p>
    <w:p>
      <w:r>
        <w:t>Foi observado uma grande quantidade de peixes morto na regiao do lago apos o despejo de resíduo.</w:t>
      </w:r>
    </w:p>
    <w:p>
      <w:r>
        <w:t>Nos vai fazer uma analise detalhada dos fator que influencia na qualidade do ar.</w:t>
      </w:r>
    </w:p>
    <w:p>
      <w:r>
        <w:t>O processos administrativos devem ser mais bem elaborado para evitar erros futuro.</w:t>
      </w:r>
    </w:p>
    <w:p>
      <w:r>
        <w:t>O processos administrativos devem ser mais bem elaborado para evitar erros futuro.</w:t>
      </w:r>
    </w:p>
    <w:p>
      <w:r>
        <w:t>A gnt vamos resolvel os problemas com maior rapidez possivel pq isso e importate pa nois.</w:t>
      </w:r>
    </w:p>
    <w:p>
      <w:r>
        <w:t>O sistema de energia estava mal dimensionado causando problemas serio de sobrecarga.</w:t>
      </w:r>
    </w:p>
    <w:p>
      <w:r>
        <w:t>Este e um texo com varios errus de ortografia e gramatica ele não estar correto em sua estrutura basica.</w:t>
      </w:r>
    </w:p>
    <w:p>
      <w:r>
        <w:t>O sistema de energia estava mal dimensionado causando problemas serio de sobrecarga.</w:t>
      </w:r>
    </w:p>
    <w:p>
      <w:r>
        <w:t>O documento não estar em conformidade com as norma da ABNT e deve ser reformulado.</w:t>
      </w:r>
    </w:p>
    <w:p>
      <w:r>
        <w:t>Nos vai fazer uma analise detalhada dos fator que influencia na qualidade do ar.</w:t>
      </w:r>
    </w:p>
    <w:p>
      <w:r>
        <w:t>Este e um texo com varios errus de ortografia e gramatica ele não estar correto em sua estrutura basica.</w:t>
      </w:r>
    </w:p>
    <w:p>
      <w:r>
        <w:t>Nos vai fazer uma analise detalhada dos fator que influencia na qualidade do ar.</w:t>
      </w:r>
    </w:p>
    <w:p>
      <w:r>
        <w:t>Na medida do possivel iremos enviar o relatorio final mais ainda falta reviza o conteudo.</w:t>
      </w:r>
    </w:p>
    <w:p>
      <w:r>
        <w:t>O processos administrativos devem ser mais bem elaborado para evitar erros futuro.</w:t>
      </w:r>
    </w:p>
    <w:p>
      <w:r>
        <w:t>Nos vai fazer uma analise detalhada dos fator que influencia na qualidade do ar.</w:t>
      </w:r>
    </w:p>
    <w:p>
      <w:r>
        <w:t>As casa foi pintado com uma cor mto chamativa q nao combinava com a vizinhança.</w:t>
      </w:r>
    </w:p>
    <w:p>
      <w:r>
        <w:t>As casa foi pintado com uma cor mto chamativa q nao combinava com a vizinhança.</w:t>
      </w:r>
    </w:p>
    <w:p>
      <w:r>
        <w:t>Este e um texo com varios errus de ortografia e gramatica ele não estar correto em sua estrutura basica.</w:t>
      </w:r>
    </w:p>
    <w:p>
      <w:r>
        <w:t>O sistema de energia estava mal dimensionado causando problemas serio de sobrecarga.</w:t>
      </w:r>
    </w:p>
    <w:p>
      <w:r>
        <w:t>A gnt vamos resolvel os problemas com maior rapidez possivel pq isso e importate pa nois.</w:t>
      </w:r>
    </w:p>
    <w:p>
      <w:r>
        <w:t>A gnt vamos resolvel os problemas com maior rapidez possivel pq isso e importate pa nois.</w:t>
      </w:r>
    </w:p>
    <w:p>
      <w:r>
        <w:t>Eles não sabiam onde estavam indo mais seguiram em frente com esperansa de encontrarem o caminho.</w:t>
      </w:r>
    </w:p>
    <w:p>
      <w:r>
        <w:t>Na medida do possivel iremos enviar o relatorio final mais ainda falta reviza o conteudo.</w:t>
      </w:r>
    </w:p>
    <w:p>
      <w:r>
        <w:t>O processos administrativos devem ser mais bem elaborado para evitar erros futuro.</w:t>
      </w:r>
    </w:p>
    <w:p>
      <w:r>
        <w:t>O documento não estar em conformidade com as norma da ABNT e deve ser reformulado.</w:t>
      </w:r>
    </w:p>
    <w:p>
      <w:r>
        <w:t>Nos vai fazer uma analise detalhada dos fator que influencia na qualidade do ar.</w:t>
      </w:r>
    </w:p>
    <w:p>
      <w:r>
        <w:t>Eles não sabiam onde estavam indo mais seguiram em frente com esperansa de encontrarem o caminho.</w:t>
      </w:r>
    </w:p>
    <w:p>
      <w:r>
        <w:t>O documento não estar em conformidade com as norma da ABNT e deve ser reformulado.</w:t>
      </w:r>
    </w:p>
    <w:p>
      <w:r>
        <w:t>O processos administrativos devem ser mais bem elaborado para evitar erros futuro.</w:t>
      </w:r>
    </w:p>
    <w:p>
      <w:r>
        <w:t>O documento não estar em conformidade com as norma da ABNT e deve ser reformulado.</w:t>
      </w:r>
    </w:p>
    <w:p>
      <w:r>
        <w:t>Este e um texo com varios errus de ortografia e gramatica ele não estar correto em sua estrutura basica.</w:t>
      </w:r>
    </w:p>
    <w:p>
      <w:r>
        <w:t>O processos administrativos devem ser mais bem elaborado para evitar erros futuro.</w:t>
      </w:r>
    </w:p>
    <w:p>
      <w:r>
        <w:t>O sistema de energia estava mal dimensionado causando problemas serio de sobrecarga.</w:t>
      </w:r>
    </w:p>
    <w:p>
      <w:r>
        <w:t>Na medida do possivel iremos enviar o relatorio final mais ainda falta reviza o conteudo.</w:t>
      </w:r>
    </w:p>
    <w:p>
      <w:r>
        <w:t>O documento não estar em conformidade com as norma da ABNT e deve ser reformulado.</w:t>
      </w:r>
    </w:p>
    <w:p>
      <w:r>
        <w:t>O processos administrativos devem ser mais bem elaborado para evitar erros futuro.</w:t>
      </w:r>
    </w:p>
    <w:p>
      <w:r>
        <w:t>O documento não estar em conformidade com as norma da ABNT e deve ser reformulado.</w:t>
      </w:r>
    </w:p>
    <w:p>
      <w:r>
        <w:t>As casa foi pintado com uma cor mto chamativa q nao combinava com a vizinhança.</w:t>
      </w:r>
    </w:p>
    <w:p>
      <w:r>
        <w:t>As casa foi pintado com uma cor mto chamativa q nao combinava com a vizinhança.</w:t>
      </w:r>
    </w:p>
    <w:p>
      <w:r>
        <w:t>Este e um texo com varios errus de ortografia e gramatica ele não estar correto em sua estrutura basica.</w:t>
      </w:r>
    </w:p>
    <w:p>
      <w:r>
        <w:t>O processos administrativos devem ser mais bem elaborado para evitar erros futuro.</w:t>
      </w:r>
    </w:p>
    <w:p>
      <w:r>
        <w:t>Na medida do possivel iremos enviar o relatorio final mais ainda falta reviza o conteudo.</w:t>
      </w:r>
    </w:p>
    <w:p>
      <w:r>
        <w:t>As casa foi pintado com uma cor mto chamativa q nao combinava com a vizinhança.</w:t>
      </w:r>
    </w:p>
    <w:p>
      <w:r>
        <w:t>Este e um texo com varios errus de ortografia e gramatica ele não estar correto em sua estrutura basica.</w:t>
      </w:r>
    </w:p>
    <w:p>
      <w:r>
        <w:t>As casa foi pintado com uma cor mto chamativa q nao combinava com a vizinhança.</w:t>
      </w:r>
    </w:p>
    <w:p>
      <w:r>
        <w:t>O processos administrativos devem ser mais bem elaborado para evitar erros futuro.</w:t>
      </w:r>
    </w:p>
    <w:p>
      <w:r>
        <w:t>Eles não sabiam onde estavam indo mais seguiram em frente com esperansa de encontrarem o caminho.</w:t>
      </w:r>
    </w:p>
    <w:p>
      <w:r>
        <w:t>O processos administrativos devem ser mais bem elaborado para evitar erros futuro.</w:t>
      </w:r>
    </w:p>
    <w:p>
      <w:r>
        <w:t>A gnt vamos resolvel os problemas com maior rapidez possivel pq isso e importate pa nois.</w:t>
      </w:r>
    </w:p>
    <w:p>
      <w:r>
        <w:t>O documento não estar em conformidade com as norma da ABNT e deve ser reformulado.</w:t>
      </w:r>
    </w:p>
    <w:p>
      <w:r>
        <w:t>O processos administrativos devem ser mais bem elaborado para evitar erros futuro.</w:t>
      </w:r>
    </w:p>
    <w:p>
      <w:r>
        <w:t>O sistema de energia estava mal dimensionado causando problemas serio de sobrecarga.</w:t>
      </w:r>
    </w:p>
    <w:p>
      <w:r>
        <w:t>Foi observado uma grande quantidade de peixes morto na regiao do lago apos o despejo de resíduo.</w:t>
      </w:r>
    </w:p>
    <w:p>
      <w:r>
        <w:t>Na medida do possivel iremos enviar o relatorio final mais ainda falta reviza o conteudo.</w:t>
      </w:r>
    </w:p>
    <w:p>
      <w:r>
        <w:t>O documento não estar em conformidade com as norma da ABNT e deve ser reformulado.</w:t>
      </w:r>
    </w:p>
    <w:p>
      <w:r>
        <w:t>Na medida do possivel iremos enviar o relatorio final mais ainda falta reviza o conteudo.</w:t>
      </w:r>
    </w:p>
    <w:p>
      <w:r>
        <w:t>Eles não sabiam onde estavam indo mais seguiram em frente com esperansa de encontrarem o caminho.</w:t>
      </w:r>
    </w:p>
    <w:p>
      <w:r>
        <w:t>Eles não sabiam onde estavam indo mais seguiram em frente com esperansa de encontrarem o caminho.</w:t>
      </w:r>
    </w:p>
    <w:p>
      <w:r>
        <w:t>A gnt vamos resolvel os problemas com maior rapidez possivel pq isso e importate pa nois.</w:t>
      </w:r>
    </w:p>
    <w:p>
      <w:r>
        <w:t>O processos administrativos devem ser mais bem elaborado para evitar erros futuro.</w:t>
      </w:r>
    </w:p>
    <w:p>
      <w:r>
        <w:t>O processos administrativos devem ser mais bem elaborado para evitar erros futuro.</w:t>
      </w:r>
    </w:p>
    <w:p>
      <w:r>
        <w:t>Foi observado uma grande quantidade de peixes morto na regiao do lago apos o despejo de resíduo.</w:t>
      </w:r>
    </w:p>
    <w:p>
      <w:r>
        <w:t>Nos vai fazer uma analise detalhada dos fator que influencia na qualidade do ar.</w:t>
      </w:r>
    </w:p>
    <w:p>
      <w:r>
        <w:t>Este e um texo com varios errus de ortografia e gramatica ele não estar correto em sua estrutura basica.</w:t>
      </w:r>
    </w:p>
    <w:p>
      <w:r>
        <w:t>A gnt vamos resolvel os problemas com maior rapidez possivel pq isso e importate pa nois.</w:t>
      </w:r>
    </w:p>
    <w:p>
      <w:r>
        <w:t>As casa foi pintado com uma cor mto chamativa q nao combinava com a vizinhança.</w:t>
      </w:r>
    </w:p>
    <w:p>
      <w:r>
        <w:t>A gnt vamos resolvel os problemas com maior rapidez possivel pq isso e importate pa nois.</w:t>
      </w:r>
    </w:p>
    <w:p>
      <w:r>
        <w:t>A gnt vamos resolvel os problemas com maior rapidez possivel pq isso e importate pa nois.</w:t>
      </w:r>
    </w:p>
    <w:p>
      <w:r>
        <w:t>Nos vai fazer uma analise detalhada dos fator que influencia na qualidade do ar.</w:t>
      </w:r>
    </w:p>
    <w:p>
      <w:r>
        <w:t>Na medida do possivel iremos enviar o relatorio final mais ainda falta reviza o conteudo.</w:t>
      </w:r>
    </w:p>
    <w:p>
      <w:r>
        <w:t>O sistema de energia estava mal dimensionado causando problemas serio de sobrecarga.</w:t>
      </w:r>
    </w:p>
    <w:p>
      <w:r>
        <w:t>O sistema de energia estava mal dimensionado causando problemas serio de sobrecarga.</w:t>
      </w:r>
    </w:p>
    <w:p>
      <w:r>
        <w:t>A gnt vamos resolvel os problemas com maior rapidez possivel pq isso e importate pa nois.</w:t>
      </w:r>
    </w:p>
    <w:p>
      <w:r>
        <w:t>Este e um texo com varios errus de ortografia e gramatica ele não estar correto em sua estrutura basica.</w:t>
      </w:r>
    </w:p>
    <w:p>
      <w:r>
        <w:t>Este e um texo com varios errus de ortografia e gramatica ele não estar correto em sua estrutura basica.</w:t>
      </w:r>
    </w:p>
    <w:p>
      <w:r>
        <w:t>O processos administrativos devem ser mais bem elaborado para evitar erros futuro.</w:t>
      </w:r>
    </w:p>
    <w:p>
      <w:r>
        <w:t>O documento não estar em conformidade com as norma da ABNT e deve ser reformulado.</w:t>
      </w:r>
    </w:p>
    <w:p>
      <w:r>
        <w:t>O documento não estar em conformidade com as norma da ABNT e deve ser reformulado.</w:t>
      </w:r>
    </w:p>
    <w:p>
      <w:r>
        <w:t>O sistema de energia estava mal dimensionado causando problemas serio de sobrecarga.</w:t>
      </w:r>
    </w:p>
    <w:p>
      <w:r>
        <w:t>O sistema de energia estava mal dimensionado causando problemas serio de sobrecarga.</w:t>
      </w:r>
    </w:p>
    <w:p>
      <w:r>
        <w:t>O processos administrativos devem ser mais bem elaborado para evitar erros futuro.</w:t>
      </w:r>
    </w:p>
    <w:p>
      <w:r>
        <w:t>O documento não estar em conformidade com as norma da ABNT e deve ser reformulado.</w:t>
      </w:r>
    </w:p>
    <w:p>
      <w:r>
        <w:t>O processos administrativos devem ser mais bem elaborado para evitar erros futuro.</w:t>
      </w:r>
    </w:p>
    <w:p>
      <w:r>
        <w:t>O sistema de energia estava mal dimensionado causando problemas serio de sobrecarga.</w:t>
      </w:r>
    </w:p>
    <w:p>
      <w:r>
        <w:t>A gnt vamos resolvel os problemas com maior rapidez possivel pq isso e importate pa nois.</w:t>
      </w:r>
    </w:p>
    <w:p>
      <w:r>
        <w:t>Na medida do possivel iremos enviar o relatorio final mais ainda falta reviza o conteudo.</w:t>
      </w:r>
    </w:p>
    <w:p>
      <w:r>
        <w:t>O sistema de energia estava mal dimensionado causando problemas serio de sobrecarga.</w:t>
      </w:r>
    </w:p>
    <w:p>
      <w:r>
        <w:t>Este e um texo com varios errus de ortografia e gramatica ele não estar correto em sua estrutura basica.</w:t>
      </w:r>
    </w:p>
    <w:p>
      <w:r>
        <w:t>As casa foi pintado com uma cor mto chamativa q nao combinava com a vizinhança.</w:t>
      </w:r>
    </w:p>
    <w:p>
      <w:r>
        <w:t>O processos administrativos devem ser mais bem elaborado para evitar erros futuro.</w:t>
      </w:r>
    </w:p>
    <w:p>
      <w:r>
        <w:t>O sistema de energia estava mal dimensionado causando problemas serio de sobrecarga.</w:t>
      </w:r>
    </w:p>
    <w:p>
      <w:r>
        <w:t>As casa foi pintado com uma cor mto chamativa q nao combinava com a vizinhança.</w:t>
      </w:r>
    </w:p>
    <w:p>
      <w:r>
        <w:t>O documento não estar em conformidade com as norma da ABNT e deve ser reformulado.</w:t>
      </w:r>
    </w:p>
    <w:p>
      <w:r>
        <w:t>Eles não sabiam onde estavam indo mais seguiram em frente com esperansa de encontrarem o caminho.</w:t>
      </w:r>
    </w:p>
    <w:p>
      <w:r>
        <w:t>Eles não sabiam onde estavam indo mais seguiram em frente com esperansa de encontrarem o caminho.</w:t>
      </w:r>
    </w:p>
    <w:p>
      <w:r>
        <w:t>O processos administrativos devem ser mais bem elaborado para evitar erros futuro.</w:t>
      </w:r>
    </w:p>
    <w:p>
      <w:r>
        <w:t>O processos administrativos devem ser mais bem elaborado para evitar erros futuro.</w:t>
      </w:r>
    </w:p>
    <w:p>
      <w:r>
        <w:t>Este e um texo com varios errus de ortografia e gramatica ele não estar correto em sua estrutura basica.</w:t>
      </w:r>
    </w:p>
    <w:p>
      <w:r>
        <w:t>Nos vai fazer uma analise detalhada dos fator que influencia na qualidade do ar.</w:t>
      </w:r>
    </w:p>
    <w:p>
      <w:r>
        <w:t>Eles não sabiam onde estavam indo mais seguiram em frente com esperansa de encontrarem o caminho.</w:t>
      </w:r>
    </w:p>
    <w:p>
      <w:r>
        <w:t>O documento não estar em conformidade com as norma da ABNT e deve ser reformulado.</w:t>
      </w:r>
    </w:p>
    <w:p>
      <w:r>
        <w:t>Na medida do possivel iremos enviar o relatorio final mais ainda falta reviza o conteudo.</w:t>
      </w:r>
    </w:p>
    <w:p>
      <w:r>
        <w:t>O processos administrativos devem ser mais bem elaborado para evitar erros futuro.</w:t>
      </w:r>
    </w:p>
    <w:p>
      <w:r>
        <w:t>Na medida do possivel iremos enviar o relatorio final mais ainda falta reviza o conteudo.</w:t>
      </w:r>
    </w:p>
    <w:p>
      <w:r>
        <w:t>Eles não sabiam onde estavam indo mais seguiram em frente com esperansa de encontrarem o caminho.</w:t>
      </w:r>
    </w:p>
    <w:p>
      <w:r>
        <w:t>Foi observado uma grande quantidade de peixes morto na regiao do lago apos o despejo de resíduo.</w:t>
      </w:r>
    </w:p>
    <w:p>
      <w:r>
        <w:t>Eles não sabiam onde estavam indo mais seguiram em frente com esperansa de encontrarem o caminho.</w:t>
      </w:r>
    </w:p>
    <w:p>
      <w:r>
        <w:t>A gnt vamos resolvel os problemas com maior rapidez possivel pq isso e importate pa nois.</w:t>
      </w:r>
    </w:p>
    <w:p>
      <w:r>
        <w:t>Nos vai fazer uma analise detalhada dos fator que influencia na qualidade do ar.</w:t>
      </w:r>
    </w:p>
    <w:p>
      <w:r>
        <w:t>O processos administrativos devem ser mais bem elaborado para evitar erros futuro.</w:t>
      </w:r>
    </w:p>
    <w:p>
      <w:r>
        <w:t>A gnt vamos resolvel os problemas com maior rapidez possivel pq isso e importate pa nois.</w:t>
      </w:r>
    </w:p>
    <w:p>
      <w:r>
        <w:t>A gnt vamos resolvel os problemas com maior rapidez possivel pq isso e importate pa nois.</w:t>
      </w:r>
    </w:p>
    <w:p>
      <w:r>
        <w:t>O processos administrativos devem ser mais bem elaborado para evitar erros futuro.</w:t>
      </w:r>
    </w:p>
    <w:p>
      <w:r>
        <w:t>As casa foi pintado com uma cor mto chamativa q nao combinava com a vizinhança.</w:t>
      </w:r>
    </w:p>
    <w:p>
      <w:r>
        <w:t>A gnt vamos resolvel os problemas com maior rapidez possivel pq isso e importate pa nois.</w:t>
      </w:r>
    </w:p>
    <w:p>
      <w:r>
        <w:t>O processos administrativos devem ser mais bem elaborado para evitar erros futuro.</w:t>
      </w:r>
    </w:p>
    <w:p>
      <w:r>
        <w:t>Na medida do possivel iremos enviar o relatorio final mais ainda falta reviza o conteudo.</w:t>
      </w:r>
    </w:p>
    <w:p>
      <w:r>
        <w:t>Nos vai fazer uma analise detalhada dos fator que influencia na qualidade do ar.</w:t>
      </w:r>
    </w:p>
    <w:p>
      <w:r>
        <w:t>Nos vai fazer uma analise detalhada dos fator que influencia na qualidade do ar.</w:t>
      </w:r>
    </w:p>
    <w:p>
      <w:r>
        <w:t>Este e um texo com varios errus de ortografia e gramatica ele não estar correto em sua estrutura basica.</w:t>
      </w:r>
    </w:p>
    <w:p>
      <w:r>
        <w:t>Nos vai fazer uma analise detalhada dos fator que influencia na qualidade do ar.</w:t>
      </w:r>
    </w:p>
    <w:p>
      <w:r>
        <w:t>Eles não sabiam onde estavam indo mais seguiram em frente com esperansa de encontrarem o caminho.</w:t>
      </w:r>
    </w:p>
    <w:p>
      <w:r>
        <w:t>O documento não estar em conformidade com as norma da ABNT e deve ser reformulado.</w:t>
      </w:r>
    </w:p>
    <w:p>
      <w:r>
        <w:t>Nos vai fazer uma analise detalhada dos fator que influencia na qualidade do ar.</w:t>
      </w:r>
    </w:p>
    <w:p>
      <w:r>
        <w:t>O sistema de energia estava mal dimensionado causando problemas serio de sobrecarga.</w:t>
      </w:r>
    </w:p>
    <w:p>
      <w:r>
        <w:t>Eles não sabiam onde estavam indo mais seguiram em frente com esperansa de encontrarem o caminho.</w:t>
      </w:r>
    </w:p>
    <w:p>
      <w:r>
        <w:t>O processos administrativos devem ser mais bem elaborado para evitar erros futuro.</w:t>
      </w:r>
    </w:p>
    <w:p>
      <w:r>
        <w:t>O processos administrativos devem ser mais bem elaborado para evitar erros futuro.</w:t>
      </w:r>
    </w:p>
    <w:p>
      <w:r>
        <w:t>O sistema de energia estava mal dimensionado causando problemas serio de sobrecarga.</w:t>
      </w:r>
    </w:p>
    <w:p>
      <w:r>
        <w:t>O processos administrativos devem ser mais bem elaborado para evitar erros futuro.</w:t>
      </w:r>
    </w:p>
    <w:p>
      <w:r>
        <w:t>Nos vai fazer uma analise detalhada dos fator que influencia na qualidade do ar.</w:t>
      </w:r>
    </w:p>
    <w:p>
      <w:r>
        <w:t>Na medida do possivel iremos enviar o relatorio final mais ainda falta reviza o conteudo.</w:t>
      </w:r>
    </w:p>
    <w:p>
      <w:r>
        <w:t>Foi observado uma grande quantidade de peixes morto na regiao do lago apos o despejo de resíduo.</w:t>
      </w:r>
    </w:p>
    <w:p>
      <w:r>
        <w:t>Eles não sabiam onde estavam indo mais seguiram em frente com esperansa de encontrarem o caminho.</w:t>
      </w:r>
    </w:p>
    <w:p>
      <w:r>
        <w:t>Na medida do possivel iremos enviar o relatorio final mais ainda falta reviza o conteudo.</w:t>
      </w:r>
    </w:p>
    <w:p>
      <w:r>
        <w:t>O sistema de energia estava mal dimensionado causando problemas serio de sobrecarga.</w:t>
      </w:r>
    </w:p>
    <w:p>
      <w:r>
        <w:t>As casa foi pintado com uma cor mto chamativa q nao combinava com a vizinhança.</w:t>
      </w:r>
    </w:p>
    <w:p>
      <w:r>
        <w:t>Eles não sabiam onde estavam indo mais seguiram em frente com esperansa de encontrarem o caminho.</w:t>
      </w:r>
    </w:p>
    <w:p>
      <w:r>
        <w:t>Foi observado uma grande quantidade de peixes morto na regiao do lago apos o despejo de resíduo.</w:t>
      </w:r>
    </w:p>
    <w:p>
      <w:r>
        <w:t>O sistema de energia estava mal dimensionado causando problemas serio de sobrecarga.</w:t>
      </w:r>
    </w:p>
    <w:p>
      <w:r>
        <w:t>Eles não sabiam onde estavam indo mais seguiram em frente com esperansa de encontrarem o caminho.</w:t>
      </w:r>
    </w:p>
    <w:p>
      <w:r>
        <w:t>Foi observado uma grande quantidade de peixes morto na regiao do lago apos o despejo de resíduo.</w:t>
      </w:r>
    </w:p>
    <w:p>
      <w:r>
        <w:t>Este e um texo com varios errus de ortografia e gramatica ele não estar correto em sua estrutura basica.</w:t>
      </w:r>
    </w:p>
    <w:p>
      <w:r>
        <w:t>O processos administrativos devem ser mais bem elaborado para evitar erros futuro.</w:t>
      </w:r>
    </w:p>
    <w:p>
      <w:r>
        <w:t>O sistema de energia estava mal dimensionado causando problemas serio de sobrecarga.</w:t>
      </w:r>
    </w:p>
    <w:p>
      <w:r>
        <w:t>Foi observado uma grande quantidade de peixes morto na regiao do lago apos o despejo de resíduo.</w:t>
      </w:r>
    </w:p>
    <w:p>
      <w:r>
        <w:t>Eles não sabiam onde estavam indo mais seguiram em frente com esperansa de encontrarem o caminho.</w:t>
      </w:r>
    </w:p>
    <w:p>
      <w:r>
        <w:t>O processos administrativos devem ser mais bem elaborado para evitar erros futuro.</w:t>
      </w:r>
    </w:p>
    <w:p>
      <w:r>
        <w:t>Na medida do possivel iremos enviar o relatorio final mais ainda falta reviza o conteudo.</w:t>
      </w:r>
    </w:p>
    <w:p>
      <w:r>
        <w:t>O processos administrativos devem ser mais bem elaborado para evitar erros futuro.</w:t>
      </w:r>
    </w:p>
    <w:p>
      <w:r>
        <w:t>Na medida do possivel iremos enviar o relatorio final mais ainda falta reviza o conteudo.</w:t>
      </w:r>
    </w:p>
    <w:p>
      <w:r>
        <w:t>O processos administrativos devem ser mais bem elaborado para evitar erros futuro.</w:t>
      </w:r>
    </w:p>
    <w:p>
      <w:r>
        <w:t>As casa foi pintado com uma cor mto chamativa q nao combinava com a vizinhança.</w:t>
      </w:r>
    </w:p>
    <w:p>
      <w:r>
        <w:t>Na medida do possivel iremos enviar o relatorio final mais ainda falta reviza o conteudo.</w:t>
      </w:r>
    </w:p>
    <w:p>
      <w:r>
        <w:t>Este e um texo com varios errus de ortografia e gramatica ele não estar correto em sua estrutura basica.</w:t>
      </w:r>
    </w:p>
    <w:p>
      <w:r>
        <w:t>Nos vai fazer uma analise detalhada dos fator que influencia na qualidade do ar.</w:t>
      </w:r>
    </w:p>
    <w:p>
      <w:r>
        <w:t>Nos vai fazer uma analise detalhada dos fator que influencia na qualidade do ar.</w:t>
      </w:r>
    </w:p>
    <w:p>
      <w:r>
        <w:t>Na medida do possivel iremos enviar o relatorio final mais ainda falta reviza o conteudo.</w:t>
      </w:r>
    </w:p>
    <w:p>
      <w:r>
        <w:t>Foi observado uma grande quantidade de peixes morto na regiao do lago apos o despejo de resíduo.</w:t>
      </w:r>
    </w:p>
    <w:p>
      <w:r>
        <w:t>O documento não estar em conformidade com as norma da ABNT e deve ser reformulado.</w:t>
      </w:r>
    </w:p>
    <w:p>
      <w:r>
        <w:t>Na medida do possivel iremos enviar o relatorio final mais ainda falta reviza o conteudo.</w:t>
      </w:r>
    </w:p>
    <w:p>
      <w:r>
        <w:t>O sistema de energia estava mal dimensionado causando problemas serio de sobrecarga.</w:t>
      </w:r>
    </w:p>
    <w:p>
      <w:r>
        <w:t>Nos vai fazer uma analise detalhada dos fator que influencia na qualidade do ar.</w:t>
      </w:r>
    </w:p>
    <w:p>
      <w:r>
        <w:t>Eles não sabiam onde estavam indo mais seguiram em frente com esperansa de encontrarem o caminho.</w:t>
      </w:r>
    </w:p>
    <w:p>
      <w:r>
        <w:t>A gnt vamos resolvel os problemas com maior rapidez possivel pq isso e importate pa nois.</w:t>
      </w:r>
    </w:p>
    <w:p>
      <w:r>
        <w:t>Eles não sabiam onde estavam indo mais seguiram em frente com esperansa de encontrarem o caminho.</w:t>
      </w:r>
    </w:p>
    <w:p>
      <w:r>
        <w:t>As casa foi pintado com uma cor mto chamativa q nao combinava com a vizinhança.</w:t>
      </w:r>
    </w:p>
    <w:p>
      <w:r>
        <w:t>Nos vai fazer uma analise detalhada dos fator que influencia na qualidade do ar.</w:t>
      </w:r>
    </w:p>
    <w:p>
      <w:r>
        <w:t>O documento não estar em conformidade com as norma da ABNT e deve ser reformulado.</w:t>
      </w:r>
    </w:p>
    <w:p>
      <w:r>
        <w:t>Foi observado uma grande quantidade de peixes morto na regiao do lago apos o despejo de resíduo.</w:t>
      </w:r>
    </w:p>
    <w:p>
      <w:r>
        <w:t>Nos vai fazer uma analise detalhada dos fator que influencia na qualidade do ar.</w:t>
      </w:r>
    </w:p>
    <w:p>
      <w:r>
        <w:t>O processos administrativos devem ser mais bem elaborado para evitar erros futuro.</w:t>
      </w:r>
    </w:p>
    <w:p>
      <w:r>
        <w:t>O processos administrativos devem ser mais bem elaborado para evitar erros futuro.</w:t>
      </w:r>
    </w:p>
    <w:p>
      <w:r>
        <w:t>A gnt vamos resolvel os problemas com maior rapidez possivel pq isso e importate pa nois.</w:t>
      </w:r>
    </w:p>
    <w:p>
      <w:r>
        <w:t>A gnt vamos resolvel os problemas com maior rapidez possivel pq isso e importate pa nois.</w:t>
      </w:r>
    </w:p>
    <w:p>
      <w:r>
        <w:t>Nos vai fazer uma analise detalhada dos fator que influencia na qualidade do ar.</w:t>
      </w:r>
    </w:p>
    <w:p>
      <w:r>
        <w:t>O processos administrativos devem ser mais bem elaborado para evitar erros futuro.</w:t>
      </w:r>
    </w:p>
    <w:p>
      <w:r>
        <w:t>As casa foi pintado com uma cor mto chamativa q nao combinava com a vizinhança.</w:t>
      </w:r>
    </w:p>
    <w:p>
      <w:r>
        <w:t>A gnt vamos resolvel os problemas com maior rapidez possivel pq isso e importate pa nois.</w:t>
      </w:r>
    </w:p>
    <w:p>
      <w:r>
        <w:t>As casa foi pintado com uma cor mto chamativa q nao combinava com a vizinhança.</w:t>
      </w:r>
    </w:p>
    <w:p>
      <w:r>
        <w:t>Foi observado uma grande quantidade de peixes morto na regiao do lago apos o despejo de resíduo.</w:t>
      </w:r>
    </w:p>
    <w:p>
      <w:r>
        <w:t>Na medida do possivel iremos enviar o relatorio final mais ainda falta reviza o conteudo.</w:t>
      </w:r>
    </w:p>
    <w:p>
      <w:r>
        <w:t>Na medida do possivel iremos enviar o relatorio final mais ainda falta reviza o conteudo.</w:t>
      </w:r>
    </w:p>
    <w:p>
      <w:r>
        <w:t>Eles não sabiam onde estavam indo mais seguiram em frente com esperansa de encontrarem o caminho.</w:t>
      </w:r>
    </w:p>
    <w:p>
      <w:r>
        <w:t>Eles não sabiam onde estavam indo mais seguiram em frente com esperansa de encontrarem o caminho.</w:t>
      </w:r>
    </w:p>
    <w:p>
      <w:r>
        <w:t>As casa foi pintado com uma cor mto chamativa q nao combinava com a vizinhança.</w:t>
      </w:r>
    </w:p>
    <w:p>
      <w:r>
        <w:t>Na medida do possivel iremos enviar o relatorio final mais ainda falta reviza o conteudo.</w:t>
      </w:r>
    </w:p>
    <w:p>
      <w:r>
        <w:t>A gnt vamos resolvel os problemas com maior rapidez possivel pq isso e importate pa nois.</w:t>
      </w:r>
    </w:p>
    <w:p>
      <w:r>
        <w:t>O processos administrativos devem ser mais bem elaborado para evitar erros futuro.</w:t>
      </w:r>
    </w:p>
    <w:p>
      <w:r>
        <w:t>Foi observado uma grande quantidade de peixes morto na regiao do lago apos o despejo de resíduo.</w:t>
      </w:r>
    </w:p>
    <w:p>
      <w:r>
        <w:t>Este e um texo com varios errus de ortografia e gramatica ele não estar correto em sua estrutura basica.</w:t>
      </w:r>
    </w:p>
    <w:p>
      <w:r>
        <w:t>Eles não sabiam onde estavam indo mais seguiram em frente com esperansa de encontrarem o caminho.</w:t>
      </w:r>
    </w:p>
    <w:p>
      <w:r>
        <w:t>As casa foi pintado com uma cor mto chamativa q nao combinava com a vizinhança.</w:t>
      </w:r>
    </w:p>
    <w:p>
      <w:r>
        <w:t>Eles não sabiam onde estavam indo mais seguiram em frente com esperansa de encontrarem o caminho.</w:t>
      </w:r>
    </w:p>
    <w:p>
      <w:r>
        <w:t>Foi observado uma grande quantidade de peixes morto na regiao do lago apos o despejo de resíduo.</w:t>
      </w:r>
    </w:p>
    <w:p>
      <w:r>
        <w:t>As casa foi pintado com uma cor mto chamativa q nao combinava com a vizinhança.</w:t>
      </w:r>
    </w:p>
    <w:p>
      <w:r>
        <w:t>O documento não estar em conformidade com as norma da ABNT e deve ser reformulado.</w:t>
      </w:r>
    </w:p>
    <w:p>
      <w:r>
        <w:t>As casa foi pintado com uma cor mto chamativa q nao combinava com a vizinhança.</w:t>
      </w:r>
    </w:p>
    <w:p>
      <w:r>
        <w:t>Na medida do possivel iremos enviar o relatorio final mais ainda falta reviza o conteudo.</w:t>
      </w:r>
    </w:p>
    <w:p>
      <w:r>
        <w:t>Foi observado uma grande quantidade de peixes morto na regiao do lago apos o despejo de resíduo.</w:t>
      </w:r>
    </w:p>
    <w:p>
      <w:r>
        <w:t>Na medida do possivel iremos enviar o relatorio final mais ainda falta reviza o conteudo.</w:t>
      </w:r>
    </w:p>
    <w:p>
      <w:r>
        <w:t>A gnt vamos resolvel os problemas com maior rapidez possivel pq isso e importate pa nois.</w:t>
      </w:r>
    </w:p>
    <w:p>
      <w:r>
        <w:t>O sistema de energia estava mal dimensionado causando problemas serio de sobrecarga.</w:t>
      </w:r>
    </w:p>
    <w:p>
      <w:r>
        <w:t>Eles não sabiam onde estavam indo mais seguiram em frente com esperansa de encontrarem o caminho.</w:t>
      </w:r>
    </w:p>
    <w:p>
      <w:r>
        <w:t>Na medida do possivel iremos enviar o relatorio final mais ainda falta reviza o conteudo.</w:t>
      </w:r>
    </w:p>
    <w:p>
      <w:r>
        <w:t>O processos administrativos devem ser mais bem elaborado para evitar erros futuro.</w:t>
      </w:r>
    </w:p>
    <w:p>
      <w:r>
        <w:t>O sistema de energia estava mal dimensionado causando problemas serio de sobrecarga.</w:t>
      </w:r>
    </w:p>
    <w:p>
      <w:r>
        <w:t>Eles não sabiam onde estavam indo mais seguiram em frente com esperansa de encontrarem o caminho.</w:t>
      </w:r>
    </w:p>
    <w:p>
      <w:r>
        <w:t>O sistema de energia estava mal dimensionado causando problemas serio de sobrecarga.</w:t>
      </w:r>
    </w:p>
    <w:p>
      <w:r>
        <w:t>Nos vai fazer uma analise detalhada dos fator que influencia na qualidade do ar.</w:t>
      </w:r>
    </w:p>
    <w:p>
      <w:r>
        <w:t>Na medida do possivel iremos enviar o relatorio final mais ainda falta reviza o conteudo.</w:t>
      </w:r>
    </w:p>
    <w:p>
      <w:r>
        <w:t>A gnt vamos resolvel os problemas com maior rapidez possivel pq isso e importate pa nois.</w:t>
      </w:r>
    </w:p>
    <w:p>
      <w:r>
        <w:t>Este e um texo com varios errus de ortografia e gramatica ele não estar correto em sua estrutura basica.</w:t>
      </w:r>
    </w:p>
    <w:p>
      <w:r>
        <w:t>Eles não sabiam onde estavam indo mais seguiram em frente com esperansa de encontrarem o caminho.</w:t>
      </w:r>
    </w:p>
    <w:p>
      <w:r>
        <w:t>Este e um texo com varios errus de ortografia e gramatica ele não estar correto em sua estrutura basica.</w:t>
      </w:r>
    </w:p>
    <w:p>
      <w:r>
        <w:t>Foi observado uma grande quantidade de peixes morto na regiao do lago apos o despejo de resíduo.</w:t>
      </w:r>
    </w:p>
    <w:p>
      <w:r>
        <w:t>As casa foi pintado com uma cor mto chamativa q nao combinava com a vizinhança.</w:t>
      </w:r>
    </w:p>
    <w:p>
      <w:r>
        <w:t>O documento não estar em conformidade com as norma da ABNT e deve ser reformulado.</w:t>
      </w:r>
    </w:p>
    <w:p>
      <w:r>
        <w:t>As casa foi pintado com uma cor mto chamativa q nao combinava com a vizinhança.</w:t>
      </w:r>
    </w:p>
    <w:p>
      <w:r>
        <w:t>A gnt vamos resolvel os problemas com maior rapidez possivel pq isso e importate pa nois.</w:t>
      </w:r>
    </w:p>
    <w:p>
      <w:r>
        <w:t>As casa foi pintado com uma cor mto chamativa q nao combinava com a vizinhança.</w:t>
      </w:r>
    </w:p>
    <w:p>
      <w:r>
        <w:t>Este e um texo com varios errus de ortografia e gramatica ele não estar correto em sua estrutura basica.</w:t>
      </w:r>
    </w:p>
    <w:p>
      <w:r>
        <w:t>Foi observado uma grande quantidade de peixes morto na regiao do lago apos o despejo de resíduo.</w:t>
      </w:r>
    </w:p>
    <w:p>
      <w:r>
        <w:t>O sistema de energia estava mal dimensionado causando problemas serio de sobrecarga.</w:t>
      </w:r>
    </w:p>
    <w:p>
      <w:r>
        <w:t>As casa foi pintado com uma cor mto chamativa q nao combinava com a vizinhança.</w:t>
      </w:r>
    </w:p>
    <w:p>
      <w:r>
        <w:t>Na medida do possivel iremos enviar o relatorio final mais ainda falta reviza o conteudo.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