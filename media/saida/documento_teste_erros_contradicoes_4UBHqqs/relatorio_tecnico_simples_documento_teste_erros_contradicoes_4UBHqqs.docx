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Técnico de Revisão Simples - documento_teste_erros_contradicoes_4UBHqqs</w:t>
      </w:r>
    </w:p>
    <w:p>
      <w:r>
        <w:t>Total de correções aplicadas: 8</w:t>
      </w:r>
    </w:p>
    <w:p>
      <w:pPr>
        <w:pStyle w:val="Heading2"/>
      </w:pPr>
      <w:r>
        <w:t>Detalhes das Correções Aplicadas</w:t>
      </w:r>
    </w:p>
    <w:p>
      <w:r>
        <w:rPr>
          <w:b/>
        </w:rPr>
        <w:t>Correção 1:</w:t>
      </w:r>
    </w:p>
    <w:p>
      <w:pPr>
        <w:pStyle w:val="IntenseQuote"/>
      </w:pPr>
      <w:r>
        <w:t>Original: Folha de Pagaménto</w:t>
      </w:r>
    </w:p>
    <w:p>
      <w:pPr>
        <w:pStyle w:val="IntenseQuote"/>
      </w:pPr>
      <w:r>
        <w:t>Corrigido: Folha de Pagamento</w:t>
      </w:r>
    </w:p>
    <w:p>
      <w:r>
        <w:rPr>
          <w:b/>
        </w:rPr>
        <w:t>Correção 2:</w:t>
      </w:r>
    </w:p>
    <w:p>
      <w:pPr>
        <w:pStyle w:val="IntenseQuote"/>
      </w:pPr>
      <w:r>
        <w:t>Original: Obs.: O total anual apurado no sistema é 117 clientes atendidos, porem o relatório de marketing informa 312 clientes únicos. Os dados acima não soma corretamente.</w:t>
      </w:r>
    </w:p>
    <w:p>
      <w:pPr>
        <w:pStyle w:val="IntenseQuote"/>
      </w:pPr>
      <w:r>
        <w:t>Corrigido: Obs.: O total anual apurado no sistema é 117 clientes atendidos, porém o relatório de marketing informa 312 clientes únicos. Os dados acima não somam corretamente.</w:t>
      </w:r>
    </w:p>
    <w:p>
      <w:r>
        <w:rPr>
          <w:b/>
        </w:rPr>
        <w:t>Correção 3:</w:t>
      </w:r>
    </w:p>
    <w:p>
      <w:pPr>
        <w:pStyle w:val="IntenseQuote"/>
      </w:pPr>
      <w:r>
        <w:t xml:space="preserve">Original: </w:t>
        <w:br/>
        <w:t>Tabela 2 – Orçamento trimestral (valores em R$):</w:t>
      </w:r>
    </w:p>
    <w:p>
      <w:pPr>
        <w:pStyle w:val="IntenseQuote"/>
      </w:pPr>
      <w:r>
        <w:t>Corrigido: Tabela 2 – Orçamento trimestral (valores em R$):</w:t>
      </w:r>
    </w:p>
    <w:p>
      <w:r>
        <w:rPr>
          <w:b/>
        </w:rPr>
        <w:t>Correção 4:</w:t>
      </w:r>
    </w:p>
    <w:p>
      <w:pPr>
        <w:pStyle w:val="IntenseQuote"/>
      </w:pPr>
      <w:r>
        <w:t xml:space="preserve">Original: </w:t>
        <w:br/>
        <w:t>Tabela 1 – Clientes por mês no último ano (dados do setor comerçial):</w:t>
      </w:r>
    </w:p>
    <w:p>
      <w:pPr>
        <w:pStyle w:val="IntenseQuote"/>
      </w:pPr>
      <w:r>
        <w:t>Corrigido: Tabela 1 – Clientes por mês no último ano (dados do setor comercial):</w:t>
      </w:r>
    </w:p>
    <w:p>
      <w:r>
        <w:rPr>
          <w:b/>
        </w:rPr>
        <w:t>Correção 5:</w:t>
      </w:r>
    </w:p>
    <w:p>
      <w:pPr>
        <w:pStyle w:val="IntenseQuote"/>
      </w:pPr>
      <w:r>
        <w:t>Original: Em conclusão, recomendo manter o mesmo plano de ação que não funcionou anteriormente, pois assim não muda nada e mantem a estabilidade do erros até tudo ficar resolvido por si só. Além do mais, a direção vai avaliar se a gente continua ou não conforme os resultado obtido.</w:t>
      </w:r>
    </w:p>
    <w:p>
      <w:pPr>
        <w:pStyle w:val="IntenseQuote"/>
      </w:pPr>
      <w:r>
        <w:t>Corrigido: Em conclusão, recomendo manter o mesmo plano de ação que não funcionou anteriormente, pois assim não muda nada e mantém a estabilidade dos erros até tudo ficar resolvido por si só. Além do mais, a direção vai avaliar se a gente continua ou não conforme os resultados obtidos.</w:t>
      </w:r>
    </w:p>
    <w:p>
      <w:r>
        <w:rPr>
          <w:b/>
        </w:rPr>
        <w:t>Correção 6:</w:t>
      </w:r>
    </w:p>
    <w:p>
      <w:pPr>
        <w:pStyle w:val="IntenseQuote"/>
      </w:pPr>
      <w:r>
        <w:t>Original: A equipe de TI tentou concertar o servidor duas vezes, mas ainda continua caindo. Também houve falhas de backup, o que prejudicou os dados do clientes. Pra mim fazer uma melhora, é preciso trocar todas as senha e atualizar o antivirus urgentimente.</w:t>
      </w:r>
    </w:p>
    <w:p>
      <w:pPr>
        <w:pStyle w:val="IntenseQuote"/>
      </w:pPr>
      <w:r>
        <w:t>Corrigido: A equipe de TI tentou consertar o servidor duas vezes, mas ainda continua caindo. Também houve falhas de backup, o que prejudicou os dados dos clientes. Para eu fazer uma melhora, é preciso trocar todas as senhas e atualizar o antivírus urgentemente.</w:t>
      </w:r>
    </w:p>
    <w:p>
      <w:r>
        <w:rPr>
          <w:b/>
        </w:rPr>
        <w:t>Correção 7:</w:t>
      </w:r>
    </w:p>
    <w:p>
      <w:pPr>
        <w:pStyle w:val="IntenseQuote"/>
      </w:pPr>
      <w:r>
        <w:t>Original: Segundo a diretoria, a empresa atendeu mais de 300 clientes no último ano; contudo, de acordo com o registro interno do setor comercial, foram exatamente 117 clientes e nenhum deles reclamou, mas 28 aberturas de chamados de reclamação foram registrada no sistema.</w:t>
      </w:r>
    </w:p>
    <w:p>
      <w:pPr>
        <w:pStyle w:val="IntenseQuote"/>
      </w:pPr>
      <w:r>
        <w:t>Corrigido: Segundo a diretoria, a empresa atendeu mais de 300 clientes no último ano; contudo, de acordo com o registro interno do setor comercial, foram exatamente 117 clientes e nenhum deles reclamou, mas 28 aberturas de chamados de reclamação foram registradas no sistema.</w:t>
      </w:r>
    </w:p>
    <w:p>
      <w:r>
        <w:rPr>
          <w:b/>
        </w:rPr>
        <w:t>Correção 8:</w:t>
      </w:r>
    </w:p>
    <w:p>
      <w:pPr>
        <w:pStyle w:val="IntenseQuote"/>
      </w:pPr>
      <w:r>
        <w:t>Original: Esse relatorio tem o objetivo de avaliar a perfomance da empresa, que estar localizada no centro da cidáde. A gente vem acompanhando faz 10 anos, mas tambem começamos o acompanhamento em 2022, quando ela foi fundada oficialmente no dia 12/03/2019. Os colaboradores trabalha bem, porém existe muitos ruídos na comunicação e alguns processo não foi padronizados.</w:t>
      </w:r>
    </w:p>
    <w:p>
      <w:pPr>
        <w:pStyle w:val="IntenseQuote"/>
      </w:pPr>
      <w:r>
        <w:t>Corrigido: Esse relatório tem o objetivo de avaliar a performance da empresa, que está localizada no centro da cidade. A gente vem acompanhando faz 10 anos, mas também começamos o acompanhamento em 2022, quando ela foi fundada oficialmente no dia 12/03/2019. Os colaboradores trabalham bem, porém existem muitos ruídos na comunicação e alguns processos não foram padronizados.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