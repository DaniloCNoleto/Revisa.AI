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1. Revisão Textual Técnica</w:t>
      </w:r>
    </w:p>
    <w:p>
      <w:r>
        <w:rPr>
          <w:b/>
        </w:rPr>
        <w:t xml:space="preserve">Parágrafo 8: </w:t>
      </w:r>
      <w:r>
        <w:t>Adicionada pontuação no título para separação dos elementos, conforme padrão de apresentação técnica.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88: </w:t>
      </w:r>
      <w:r>
        <w:t>Correção da palavra 'Foto' para 'Fotografia' para alinhamento com o registro formal e clareza na expressão 'junto de' substituída por 'junto com'. Pontuação revisada para manter a consistência.</w:t>
      </w:r>
    </w:p>
    <w:p>
      <w:r>
        <w:rPr>
          <w:b/>
        </w:rPr>
        <w:t xml:space="preserve">Parágrafo 1: </w:t>
      </w:r>
      <w:r>
        <w:t>Nenhuma alteração necessária.</w:t>
      </w:r>
    </w:p>
    <w:p>
      <w:r>
        <w:rPr>
          <w:b/>
        </w:rPr>
        <w:t xml:space="preserve">Parágrafo 12: </w:t>
      </w:r>
      <w:r>
        <w:t>Presume-se que o número '24' foi um erro de digitação ou uma referência incorreta, já que, fora de contexto, não parece relevante ou necessário para a seção do título.</w:t>
      </w:r>
    </w:p>
    <w:p>
      <w:r>
        <w:rPr>
          <w:b/>
        </w:rPr>
        <w:t xml:space="preserve">Parágrafo 30: </w:t>
      </w:r>
      <w:r>
        <w:t>Removido número '5-40' desnecessário para clareza; título curto já está em maiúsculas de acordo com o padrão solicitado.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13: </w:t>
      </w:r>
      <w:r>
        <w:t>Nenhuma correção gramatical é necessária, pois o trecho consiste em um título técnico de seção, que está em conformidade com a estrutura em maiúsculas requerida.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44: </w:t>
      </w:r>
      <w:r>
        <w:t>Nenhuma alteração necessária.</w:t>
      </w:r>
    </w:p>
    <w:p>
      <w:r>
        <w:rPr>
          <w:b/>
        </w:rPr>
        <w:t xml:space="preserve">Parágrafo 63: </w:t>
      </w:r>
      <w:r>
        <w:t>Presença do número '60' sem contexto aparente. Removido para manter a clareza e coerência.</w:t>
      </w:r>
    </w:p>
    <w:p>
      <w:r>
        <w:rPr>
          <w:b/>
        </w:rPr>
        <w:t xml:space="preserve">Parágrafo 60: </w:t>
      </w:r>
      <w:r>
        <w:t>Remoção do número '60' que aparenta ser um erro tipográfico ou caractere sem contexto ou explicação.</w:t>
      </w:r>
    </w:p>
    <w:p>
      <w:r>
        <w:rPr>
          <w:b/>
        </w:rPr>
        <w:t xml:space="preserve">Parágrafo 47: </w:t>
      </w:r>
      <w:r>
        <w:t>Nenhuma alteração necessária. O título está formatado em maiúsculas de acordo com o padrão solicitado e não apresenta erros de gramática ou ortografia.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15: </w:t>
      </w:r>
      <w:r>
        <w:t>Adição de ponto após o número para seguir convenção de enumeração de títulos.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87: </w:t>
      </w:r>
      <w:r>
        <w:t>Adicionado espaço após os dois pontos para melhorar a legibilidade conforme as normas de pontuação.</w:t>
      </w:r>
    </w:p>
    <w:p>
      <w:r>
        <w:rPr>
          <w:b/>
        </w:rPr>
        <w:t xml:space="preserve">Parágrafo 40: </w:t>
      </w:r>
      <w:r>
        <w:t>Remoção do trecho '5-49', que parece ser uma referência de paginação desnecessária no título.</w:t>
      </w:r>
    </w:p>
    <w:p>
      <w:r>
        <w:rPr>
          <w:b/>
        </w:rPr>
        <w:t xml:space="preserve">Parágrafo 23: </w:t>
      </w:r>
      <w:r>
        <w:t>Nenhuma alteração necessária, pois o trecho é um título ou cabeçalho e está corretamente formatado conforme o estilo técnico do documento.</w:t>
      </w:r>
    </w:p>
    <w:p>
      <w:r>
        <w:rPr>
          <w:b/>
        </w:rPr>
        <w:t xml:space="preserve">Parágrafo 95: </w:t>
      </w:r>
      <w:r>
        <w:t>Correção do espaçamento entre '23' e 'M' nas coordenadas para manter a consistência padronizada.</w:t>
      </w:r>
    </w:p>
    <w:p>
      <w:r>
        <w:rPr>
          <w:b/>
        </w:rPr>
        <w:t xml:space="preserve">Parágrafo 92: </w:t>
      </w:r>
      <w:r>
        <w:t>Remoção do número '19' no final, pois não estava claro se tinha propósito contextual.</w:t>
      </w:r>
    </w:p>
    <w:p>
      <w:r>
        <w:rPr>
          <w:b/>
        </w:rPr>
        <w:t xml:space="preserve">Parágrafo 144: </w:t>
      </w:r>
      <w:r>
        <w:t>Correção do ponto e vírgula para dois pontos, que é mais adequado para introduzir um assunto ou detalhe que será explicado a seguir.</w:t>
      </w:r>
    </w:p>
    <w:p>
      <w:r>
        <w:rPr>
          <w:b/>
        </w:rPr>
        <w:t xml:space="preserve">Parágrafo 136: </w:t>
      </w:r>
      <w:r>
        <w:t>Acrescentada a vírgula após 'conter' para melhorar a clareza e seguir a norma gramatical para ênfase no adjetivo posposto ('mínimo').</w:t>
      </w:r>
    </w:p>
    <w:p>
      <w:r>
        <w:rPr>
          <w:b/>
        </w:rPr>
        <w:t xml:space="preserve">Parágrafo 89: </w:t>
      </w:r>
      <w:r>
        <w:t>Remoção de espaço extra antes de '23M' para padronização de coordenadas.</w:t>
      </w:r>
    </w:p>
    <w:p>
      <w:r>
        <w:rPr>
          <w:b/>
        </w:rPr>
        <w:t xml:space="preserve">Parágrafo 145: </w:t>
      </w:r>
      <w:r>
        <w:t>Correção de pontuação: substituição do ponto e vírgula por ponto final para encerrar a frase adequadamente.</w:t>
      </w:r>
    </w:p>
    <w:p>
      <w:r>
        <w:rPr>
          <w:b/>
        </w:rPr>
        <w:t xml:space="preserve">Parágrafo 25: </w:t>
      </w:r>
      <w:r>
        <w:t>Remoção do número de página (‘5-37’) que não faz parte do título da seção. Tal informação, se necessária, deve ser posicionada em rodapés ou índices, respeitando o padrão de formatação do documento.</w:t>
      </w:r>
    </w:p>
    <w:p>
      <w:r>
        <w:rPr>
          <w:b/>
        </w:rPr>
        <w:t xml:space="preserve">Parágrafo 169: </w:t>
      </w:r>
      <w:r>
        <w:t>Adicionada a preposição 'a' entre 'para' e 'construção' para correção de regência nominal.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175: </w:t>
      </w:r>
      <w:r>
        <w:t>Foi adicionada a conjunção 'e' para melhorar a fluidez e coesão entre as ações descritas.</w:t>
      </w:r>
    </w:p>
    <w:p>
      <w:r>
        <w:rPr>
          <w:b/>
        </w:rPr>
        <w:t xml:space="preserve">Parágrafo 184: </w:t>
      </w:r>
      <w:r>
        <w:t>Remoção do uso indevido de dois pontos após a palavra 'Quadro', mantendo o formato correto para legendas de quadros e figuras segundo normas de citação.</w:t>
      </w:r>
    </w:p>
    <w:p>
      <w:r>
        <w:rPr>
          <w:b/>
        </w:rPr>
        <w:t xml:space="preserve">Parágrafo 189: </w:t>
      </w:r>
      <w:r>
        <w:t>Correção na crase: 'dedicado às discussões' em vez de 'dedicado à discussões'. Adição do artigo definido 'os' antes de 'desafios identificados' para melhorar a clareza e a precisão.</w:t>
      </w:r>
    </w:p>
    <w:p>
      <w:r>
        <w:rPr>
          <w:b/>
        </w:rPr>
        <w:t xml:space="preserve">Parágrafo 171: </w:t>
      </w:r>
      <w:r>
        <w:t>Correção do uso da preposição adequada ('de' em vez de 'entre') nos intervalos de datas para manter a clareza e a norma padrão da língua portuguesa.</w:t>
      </w:r>
    </w:p>
    <w:p>
      <w:r>
        <w:rPr>
          <w:b/>
        </w:rPr>
        <w:t xml:space="preserve">Parágrafo 38: </w:t>
      </w:r>
      <w:r>
        <w:t>Nenhuma alteração necessária. O título está adequado e segue o formato técnico esperado.</w:t>
      </w:r>
    </w:p>
    <w:p>
      <w:r>
        <w:rPr>
          <w:b/>
        </w:rPr>
        <w:t xml:space="preserve">Parágrafo 182: </w:t>
      </w:r>
      <w:r>
        <w:t>Correção da repetição desnecessária da palavra 'sua' para melhorar a clareza e fluidez do texto.</w:t>
      </w:r>
    </w:p>
    <w:p>
      <w:r>
        <w:rPr>
          <w:b/>
        </w:rPr>
        <w:t xml:space="preserve">Parágrafo 186: </w:t>
      </w:r>
      <w:r>
        <w:t>Melhoria na clareza do texto substituindo 'foram realizadas ao longo de' por 'ocorreram durante'. Isso evita a repetição de 'realizadas'. Mantida a objetividade e precisão.</w:t>
      </w:r>
    </w:p>
    <w:p>
      <w:r>
        <w:rPr>
          <w:b/>
        </w:rPr>
        <w:t xml:space="preserve">Parágrafo 196: </w:t>
      </w:r>
      <w:r>
        <w:t>Corrigi a pontuação, substituindo o travessão e dois pontos ('-:') pelo travessão ('—') para melhorar a clareza e seguir o padrão correto de pontuação.</w:t>
      </w:r>
    </w:p>
    <w:p>
      <w:r>
        <w:rPr>
          <w:b/>
        </w:rPr>
        <w:t xml:space="preserve">Parágrafo 212: </w:t>
      </w:r>
      <w:r>
        <w:t>Correção de 'momento' para 'período' para maior precisão. Ajuste de concordância em 'alterações na paisagem'. Substituição de 'Neste' por 'Nesse' para adequação ao tempo verbal anterior.</w:t>
      </w:r>
    </w:p>
    <w:p>
      <w:r>
        <w:rPr>
          <w:b/>
        </w:rPr>
        <w:t xml:space="preserve">Parágrafo 258: </w:t>
      </w:r>
      <w:r>
        <w:t>Removida a vírgula após 'participativo' para corrigir o uso incorreto da vírgula entre sujeito e verbo.</w:t>
      </w:r>
    </w:p>
    <w:p>
      <w:r>
        <w:rPr>
          <w:b/>
        </w:rPr>
        <w:t xml:space="preserve">Parágrafo 216: </w:t>
      </w:r>
      <w:r>
        <w:t>Correção de erro de concordância verbal ('apresentas' para 'apresenta') e pronominalização correta ('Neste' para 'Nesse', 'Desta' para 'Dessa'). Ajuste de artigo para maior clareza ('nos programas' ao invés de 'aos programas'). Melhoria da fluidez e clareza ao separar as ideias em frases e corrigir a preposição ('desses programas' para 'a esses programas').</w:t>
      </w:r>
    </w:p>
    <w:p>
      <w:r>
        <w:rPr>
          <w:b/>
        </w:rPr>
        <w:t xml:space="preserve">Parágrafo 223: </w:t>
      </w:r>
      <w:r>
        <w:t>Remoção de ponto final duplicado para correção de pontuação.</w:t>
      </w:r>
    </w:p>
    <w:p>
      <w:r>
        <w:rPr>
          <w:b/>
        </w:rPr>
        <w:t xml:space="preserve">Parágrafo 246: </w:t>
      </w:r>
      <w:r>
        <w:t>Correção de concordância verbal ('prevê' em vez de 'preveem') e ajuste no plural ('comunidade quilombolas' para 'comunidades quilombolas') para maior precisão.</w:t>
      </w:r>
    </w:p>
    <w:p>
      <w:r>
        <w:rPr>
          <w:b/>
        </w:rPr>
        <w:t xml:space="preserve">Parágrafo 224: </w:t>
      </w:r>
      <w:r>
        <w:t>Remoção de repetição desnecessária da palavra 'as' e correção para concordância verbal ('apresentados' em vez de 'apresentado') referente a 'os critérios e as respectivas pontuações'.</w:t>
      </w:r>
    </w:p>
    <w:p>
      <w:r>
        <w:rPr>
          <w:b/>
        </w:rPr>
        <w:t xml:space="preserve">Parágrafo 250: </w:t>
      </w:r>
      <w:r>
        <w:t>Nenhuma alteração necessária.</w:t>
      </w:r>
    </w:p>
    <w:p>
      <w:r>
        <w:rPr>
          <w:b/>
        </w:rPr>
        <w:t xml:space="preserve">Parágrafo 279: </w:t>
      </w:r>
      <w:r>
        <w:t>Incluída a abreviação 'nº' para 'Decreto nº 11.786', e adicionadas vírgulas para melhor delimitar a data no padrão ABNT, aumentando a clareza e atendendo ao padrão de formatação normativa.</w:t>
      </w:r>
    </w:p>
    <w:p>
      <w:r>
        <w:rPr>
          <w:b/>
        </w:rPr>
        <w:t xml:space="preserve">Parágrafo 285: </w:t>
      </w:r>
      <w:r>
        <w:t>Correção de pontuação no final da frase, substituindo ponto e vírgula por ponto final para adequar à norma gramatical.</w:t>
      </w:r>
    </w:p>
    <w:p>
      <w:r>
        <w:rPr>
          <w:b/>
        </w:rPr>
        <w:t xml:space="preserve">Parágrafo 323: </w:t>
      </w:r>
      <w:r>
        <w:t>Correção do uso de maiúscula inicial na expressão 'a prioridade será dada', conforme norma padrão de escrita e consistência textual.</w:t>
      </w:r>
    </w:p>
    <w:p>
      <w:r>
        <w:rPr>
          <w:b/>
        </w:rPr>
        <w:t xml:space="preserve">Parágrafo 320: </w:t>
      </w:r>
      <w:r>
        <w:t>Adicionada a preposição 'o' antes de 'auxílio' e ajustado 'produtiva' para 'produtivas' para concordância nominal com 'atividades'.</w:t>
      </w:r>
    </w:p>
    <w:p>
      <w:r>
        <w:rPr>
          <w:b/>
        </w:rPr>
        <w:t xml:space="preserve">Parágrafo 324: </w:t>
      </w:r>
      <w:r>
        <w:t>Removida a vírgula antes de 'quanto' por não ser necessária e corrigidas as contrações 'às' e 'à' para indicar a crase corretamente.</w:t>
      </w:r>
    </w:p>
    <w:p>
      <w:r>
        <w:rPr>
          <w:b/>
        </w:rPr>
        <w:t xml:space="preserve">Parágrafo 340: </w:t>
      </w:r>
      <w:r>
        <w:t>Acrescentado o artigo definido 'a' para evitar repetição e melhorar a clareza ('experiência e a qualificação').</w:t>
      </w:r>
    </w:p>
    <w:p>
      <w:r>
        <w:rPr>
          <w:b/>
        </w:rPr>
        <w:t xml:space="preserve">Parágrafo 360: </w:t>
      </w:r>
      <w:r>
        <w:t>Nenhuma alteração necessária.</w:t>
      </w:r>
    </w:p>
    <w:p>
      <w:r>
        <w:rPr>
          <w:b/>
        </w:rPr>
        <w:t xml:space="preserve">Parágrafo 356: </w:t>
      </w:r>
      <w:r>
        <w:t>Substituição de 'acompanhamento' por 'orientação' para maior clareza e precisão no contexto de suporte para inscrições.</w:t>
      </w:r>
    </w:p>
    <w:p>
      <w:r>
        <w:rPr>
          <w:b/>
        </w:rPr>
        <w:t xml:space="preserve">Parágrafo 350: </w:t>
      </w:r>
      <w:r>
        <w:t>Redundância eliminada ao remover a repetição do verbo 'permitir' para melhorar a clareza.</w:t>
      </w:r>
    </w:p>
    <w:p>
      <w:r>
        <w:rPr>
          <w:b/>
        </w:rPr>
        <w:t xml:space="preserve">Parágrafo 367: </w:t>
      </w:r>
      <w:r>
        <w:t>Adicionada a preposição 'a' antes de 'construção' para manter a correção gramatical e a fluidez do texto.</w:t>
      </w:r>
    </w:p>
    <w:p>
      <w:r>
        <w:rPr>
          <w:b/>
        </w:rPr>
        <w:t xml:space="preserve">Parágrafo 372: </w:t>
      </w:r>
      <w:r>
        <w:t>Substituição da estrutura 'consiste na realização de' por 'consiste em realizar' para maior clareza e fluidez do texto.</w:t>
      </w:r>
    </w:p>
    <w:p>
      <w:r>
        <w:rPr>
          <w:b/>
        </w:rPr>
        <w:t xml:space="preserve">Parágrafo 414: </w:t>
      </w:r>
      <w:r>
        <w:t>Nenhuma alteração necessária.</w:t>
      </w:r>
    </w:p>
    <w:p>
      <w:r>
        <w:rPr>
          <w:b/>
        </w:rPr>
        <w:t xml:space="preserve">Parágrafo 400: </w:t>
      </w:r>
      <w:r>
        <w:t>Correção de pontuação; remoção do hífen antes dos dois pontos para atender à norma gramatical correta.</w:t>
      </w:r>
    </w:p>
    <w:p>
      <w:r>
        <w:rPr>
          <w:b/>
        </w:rPr>
        <w:t xml:space="preserve">Parágrafo 413: </w:t>
      </w:r>
      <w:r>
        <w:t>Nenhuma alteração necessária.</w:t>
      </w:r>
    </w:p>
    <w:p>
      <w:r>
        <w:rPr>
          <w:b/>
        </w:rPr>
        <w:t xml:space="preserve">Parágrafo 394: </w:t>
      </w:r>
      <w:r>
        <w:t>Substituição do termo 'melhoria' por 'aprimoramento' para maior precisão. Inclusão do artigo 'nas' para correção gramatical.</w:t>
      </w:r>
    </w:p>
    <w:p>
      <w:r>
        <w:rPr>
          <w:b/>
        </w:rPr>
        <w:t xml:space="preserve">Parágrafo 426: </w:t>
      </w:r>
      <w:r>
        <w:t>Correção da pontuação final, trocando o ponto e vírgula por ponto final para encerrar a frase corretamente.</w:t>
      </w:r>
    </w:p>
    <w:p>
      <w:r>
        <w:rPr>
          <w:b/>
        </w:rPr>
        <w:t xml:space="preserve">Parágrafo 419: </w:t>
      </w:r>
      <w:r>
        <w:t>Correção de ortografia ('mão de obra' sem hífen) e ajuste para melhorar a clareza ('haja geração de renda').</w:t>
      </w:r>
    </w:p>
    <w:p>
      <w:r>
        <w:rPr>
          <w:b/>
        </w:rPr>
        <w:t xml:space="preserve">Parágrafo 438: </w:t>
      </w:r>
      <w:r>
        <w:t>Remoção do uso inadequado do hífen após 'Quadro'.</w:t>
      </w:r>
    </w:p>
    <w:p>
      <w:r>
        <w:rPr>
          <w:b/>
        </w:rPr>
        <w:t xml:space="preserve">Parágrafo 448: </w:t>
      </w:r>
      <w:r>
        <w:t>Remoção da vírgula desnecessária após '50 mm'. O espaço entre o número e a unidade de medida foi adicionado conforme norma.</w:t>
      </w:r>
    </w:p>
    <w:p>
      <w:r>
        <w:rPr>
          <w:b/>
        </w:rPr>
        <w:t xml:space="preserve">Parágrafo 433: </w:t>
      </w:r>
      <w:r>
        <w:t>Correção de preposição para adequação ao uso técnico mais comum ('de' em vez de 'em') e ajuste de pontuação removendo o ponto e vírgula, já que não há continuidade do texto.</w:t>
      </w:r>
    </w:p>
    <w:p>
      <w:r>
        <w:rPr>
          <w:b/>
        </w:rPr>
        <w:t xml:space="preserve">Parágrafo 434: </w:t>
      </w:r>
      <w:r>
        <w:t>Correção de pontuação para substituição do ponto e vírgula por ponto final.</w:t>
      </w:r>
    </w:p>
    <w:p>
      <w:r>
        <w:rPr>
          <w:b/>
        </w:rPr>
        <w:t xml:space="preserve">Parágrafo 436: </w:t>
      </w:r>
      <w:r>
        <w:t>Ajuste de concordância verbal para 'adequado às atividades da comunidade', garantindo a correção gramatical do texto.</w:t>
      </w:r>
    </w:p>
    <w:p>
      <w:r>
        <w:rPr>
          <w:b/>
        </w:rPr>
        <w:t xml:space="preserve">Parágrafo 468: </w:t>
      </w:r>
      <w:r>
        <w:t>Remoção do sinal de dois pontos desnecessário após a palavra 'Quadro'.</w:t>
      </w:r>
    </w:p>
    <w:p>
      <w:r>
        <w:rPr>
          <w:b/>
        </w:rPr>
        <w:t xml:space="preserve">Parágrafo 418: </w:t>
      </w:r>
      <w:r>
        <w:t>Inserida crase em 'Para a elaboração' devido à regência da preposição 'para' com o artigo definido 'a'. Removido ponto final duplicado no final da frase.</w:t>
      </w:r>
    </w:p>
    <w:p>
      <w:r>
        <w:rPr>
          <w:b/>
        </w:rPr>
        <w:t xml:space="preserve">Parágrafo 485: </w:t>
      </w:r>
      <w:r>
        <w:t>A palavra 'serviço' não deve ser capitalizada, pois não é um nome próprio.</w:t>
      </w:r>
    </w:p>
    <w:p>
      <w:r>
        <w:rPr>
          <w:b/>
        </w:rPr>
        <w:t xml:space="preserve">Parágrafo 473: </w:t>
      </w:r>
      <w:r>
        <w:t>Removido o 'de' antes de 'Comunicação Social' e 'Educação Ambiental' para melhorar a clareza e a coerência da expressão enumerada.</w:t>
      </w:r>
    </w:p>
    <w:p>
      <w:r>
        <w:rPr>
          <w:b/>
        </w:rPr>
        <w:t xml:space="preserve">Parágrafo 494: </w:t>
      </w:r>
      <w:r>
        <w:t>Correção de pontuação; substituição do ponto e vírgula por um ponto final para encerrar a sentença.</w:t>
      </w:r>
    </w:p>
    <w:p>
      <w:r>
        <w:rPr>
          <w:b/>
        </w:rPr>
        <w:t xml:space="preserve">Parágrafo 435: </w:t>
      </w:r>
      <w:r>
        <w:t>Substituição da preposição 'em' por 'de' para adequação à norma culta e correção da estrutura da frase.</w:t>
      </w:r>
    </w:p>
    <w:p>
      <w:r>
        <w:rPr>
          <w:b/>
        </w:rPr>
        <w:t xml:space="preserve">Parágrafo 471: </w:t>
      </w:r>
      <w:r>
        <w:t>Adição de ponto final para completar a ideia e finalizar a frase.</w:t>
      </w:r>
    </w:p>
    <w:p>
      <w:r>
        <w:rPr>
          <w:b/>
        </w:rPr>
        <w:t xml:space="preserve">Parágrafo 518: </w:t>
      </w:r>
      <w:r>
        <w:t>Correção de pontuação: substituição do ponto e vírgula por um ponto final.</w:t>
      </w:r>
    </w:p>
    <w:p>
      <w:r>
        <w:rPr>
          <w:b/>
        </w:rPr>
        <w:t xml:space="preserve">Parágrafo 529: </w:t>
      </w:r>
      <w:r>
        <w:t>Nenhuma alteração necessária.</w:t>
      </w:r>
    </w:p>
    <w:p>
      <w:r>
        <w:rPr>
          <w:b/>
        </w:rPr>
        <w:t xml:space="preserve">Parágrafo 516: </w:t>
      </w:r>
      <w:r>
        <w:t>Correção de pontuação: substituição do ponto e vírgula por um ponto final para encerrar a frase de forma adequada.</w:t>
      </w:r>
    </w:p>
    <w:p>
      <w:r>
        <w:rPr>
          <w:b/>
        </w:rPr>
        <w:t xml:space="preserve">Parágrafo 551: </w:t>
      </w:r>
      <w:r>
        <w:t>Inclusão do artigo definido 'a' para melhorar a clareza e a fluidez da frase.</w:t>
      </w:r>
    </w:p>
    <w:p>
      <w:r>
        <w:rPr>
          <w:b/>
        </w:rPr>
        <w:t xml:space="preserve">Parágrafo 527: </w:t>
      </w:r>
      <w:r>
        <w:t>Substituição de 'com a queimam' por 'causados pela queima' para corrigir a gramática e melhorar a clareza da frase.</w:t>
      </w:r>
    </w:p>
    <w:p>
      <w:r>
        <w:rPr>
          <w:b/>
        </w:rPr>
        <w:t xml:space="preserve">Parágrafo 531: </w:t>
      </w:r>
      <w:r>
        <w:t>Correção de concordância nominal ('típicos da comunidade') em relação à lista de elementos citados.</w:t>
      </w:r>
    </w:p>
    <w:p>
      <w:r>
        <w:rPr>
          <w:b/>
        </w:rPr>
        <w:t xml:space="preserve">Parágrafo 597: </w:t>
      </w:r>
      <w:r>
        <w:t>Ajuste na preposição para melhor clareza e precisão ('das atividades').</w:t>
      </w:r>
    </w:p>
    <w:p>
      <w:r>
        <w:rPr>
          <w:b/>
        </w:rPr>
        <w:t xml:space="preserve">Parágrafo 547: </w:t>
      </w:r>
      <w:r>
        <w:t>Correção de concordância verbal ('apresentamos') e remoção de vírgulas desnecessárias para melhorar a clareza e a fluidez do texto.</w:t>
      </w:r>
    </w:p>
    <w:p>
      <w:r>
        <w:rPr>
          <w:b/>
        </w:rPr>
        <w:t xml:space="preserve">Parágrafo 641: </w:t>
      </w:r>
      <w:r>
        <w:t>Expansão de abreviação para melhorar a clareza.</w:t>
      </w:r>
    </w:p>
    <w:p>
      <w:r>
        <w:rPr>
          <w:b/>
        </w:rPr>
        <w:t xml:space="preserve">Parágrafo 594: </w:t>
      </w:r>
      <w:r>
        <w:t>Ajuste de formatação no número da instrução normativa para 'n.º', segundo as normas da ABNT.</w:t>
      </w:r>
    </w:p>
    <w:p>
      <w:r>
        <w:rPr>
          <w:b/>
        </w:rPr>
        <w:t xml:space="preserve">Parágrafo 680: </w:t>
      </w:r>
      <w:r>
        <w:t>Melhoria na estrutura e clareza do texto, esclarecendo a relação de causa e efeito entre a ausência de coleta de lixo e o risco de queimadas e desmatamento.</w:t>
      </w:r>
    </w:p>
    <w:p>
      <w:r>
        <w:rPr>
          <w:b/>
        </w:rPr>
        <w:t xml:space="preserve">Parágrafo 682: </w:t>
      </w:r>
      <w:r>
        <w:t>Substituição do ponto e vírgula por ponto final para separar adequadamente a lista de cursos da palavra 'Empregos', garantindo clareza e coesão.</w:t>
      </w:r>
    </w:p>
    <w:p>
      <w:r>
        <w:rPr>
          <w:b/>
        </w:rPr>
        <w:t xml:space="preserve">Parágrafo 699: </w:t>
      </w:r>
      <w:r>
        <w:t>Inclusão do artigo definido 'o' para melhorar a clareza e especificidade do termo 'plantio', conforme norma da ABNT para descrição clara e precisa.</w:t>
      </w:r>
    </w:p>
    <w:p>
      <w:r>
        <w:rPr>
          <w:b/>
        </w:rPr>
        <w:t xml:space="preserve">Parágrafo 696: </w:t>
      </w:r>
      <w:r>
        <w:t>Foi adicionada a palavra 'inadequados' no final para manter a paralelismo e clareza na enumeração das deficiências descritas.</w:t>
      </w:r>
    </w:p>
    <w:p>
      <w:r>
        <w:rPr>
          <w:b/>
        </w:rPr>
        <w:t xml:space="preserve">Parágrafo 701: </w:t>
      </w:r>
      <w:r>
        <w:t>Reorganização da frase para melhorar a clareza e a precisão sem alterar o significado.</w:t>
      </w:r>
    </w:p>
    <w:p>
      <w:r>
        <w:rPr>
          <w:b/>
        </w:rPr>
        <w:t xml:space="preserve">Parágrafo 734: </w:t>
      </w:r>
      <w:r>
        <w:t>Nenhuma alteração necessária.</w:t>
      </w:r>
    </w:p>
    <w:p>
      <w:r>
        <w:rPr>
          <w:b/>
        </w:rPr>
        <w:t xml:space="preserve">Parágrafo 746: </w:t>
      </w:r>
      <w:r>
        <w:t>A substituição de 'apoio técnico' por 'suporte técnico' no segundo uso foi para evitar repetição desnecessária do termo, mantendo o texto conciso e claro.</w:t>
      </w:r>
    </w:p>
    <w:p>
      <w:r>
        <w:rPr>
          <w:b/>
        </w:rPr>
        <w:t xml:space="preserve">Parágrafo 715: </w:t>
      </w:r>
      <w:r>
        <w:t>Correção de clareza e consistência; o artigo definido 'OS' não é necessário, pois 'IMPACTOS' se refere a uma categoria genérica.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686: </w:t>
      </w:r>
      <w:r>
        <w:t>Melhoria na clareza e concisão. O termo 'pessoas de fora' foi substituído por 'pessoas externas', e 'bebedeira' foi reformulado para 'consumo excessivo de álcool' para aumentar a precisão e profissionalismo do texto.</w:t>
      </w:r>
    </w:p>
    <w:p>
      <w:r>
        <w:rPr>
          <w:b/>
        </w:rPr>
        <w:t xml:space="preserve">Parágrafo 693: </w:t>
      </w:r>
      <w:r>
        <w:t>Adicionada a conjunção 'e' antes do último item da lista para melhorar a clareza e concluído com ponto final para finalizar a sentença.</w:t>
      </w:r>
    </w:p>
    <w:p>
      <w:r>
        <w:rPr>
          <w:b/>
        </w:rPr>
        <w:t xml:space="preserve">Parágrafo 744: </w:t>
      </w:r>
      <w:r>
        <w:t>Remoção da palavra 'para' para ajustar a construção da frase e melhorar a clareza.</w:t>
      </w:r>
    </w:p>
    <w:p>
      <w:r>
        <w:rPr>
          <w:b/>
        </w:rPr>
        <w:t xml:space="preserve">Parágrafo 638: </w:t>
      </w:r>
      <w:r>
        <w:t>Inserção de ponto para separação de milhares, seguindo a norma padrão de formatação de números no Brasil.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749: </w:t>
      </w:r>
      <w:r>
        <w:t>Ajuste na pontuação e acréscimo da preposição 'ao' antes de 'INCRA' para melhorar a clareza e a fluidez do texto.</w:t>
      </w:r>
    </w:p>
    <w:p>
      <w:r>
        <w:rPr>
          <w:b/>
        </w:rPr>
        <w:t xml:space="preserve">Parágrafo 819: </w:t>
      </w:r>
      <w:r>
        <w:t>Nenhuma alteração necessária. O título está claro, consistente e correto em termos de ortografia e formatação.</w:t>
      </w:r>
    </w:p>
    <w:p>
      <w:r>
        <w:rPr>
          <w:b/>
        </w:rPr>
        <w:t xml:space="preserve">Parágrafo 829: </w:t>
      </w:r>
      <w:r>
        <w:t>Adicionado artigo definido 'a' antes de 'implementação' para corrigir a estrutura da frase e garantir coesão.</w:t>
      </w:r>
    </w:p>
    <w:p>
      <w:r>
        <w:rPr>
          <w:b/>
        </w:rPr>
        <w:t xml:space="preserve">Parágrafo 824: </w:t>
      </w:r>
      <w:r>
        <w:t>Incluído o artigo 'a' antes de 'emissão' para correção gramatical ('garantindo a emissão').</w:t>
      </w:r>
    </w:p>
    <w:p>
      <w:r>
        <w:rPr>
          <w:b/>
        </w:rPr>
        <w:t xml:space="preserve">Parágrafo 899: </w:t>
      </w:r>
      <w:r>
        <w:t>Expansão de 'LT' para 'LINHA DE TRANSMISSÃO' para maior clareza e para seguir o padrão de escrita completa em títulos técnicos. Nenhuma alteração necessária no formato maiúsculo. Além disso, confirma um título curto em maiúsculas.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927: </w:t>
      </w:r>
      <w:r>
        <w:t>Ajustado para capitalização adequada segundo normas de títulos e seções. Em títulos e seções, a primeira letra das palavras principais deve ser maiúscula.</w:t>
      </w:r>
    </w:p>
    <w:p>
      <w:r>
        <w:rPr>
          <w:b/>
        </w:rPr>
        <w:t xml:space="preserve">Parágrafo 1043: </w:t>
      </w:r>
      <w:r>
        <w:t>Remoção do número de seção, mantendo o título em maiúsculas conforme o padrão de formatação solicitado.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1055: </w:t>
      </w:r>
      <w:r>
        <w:t>Nenhuma alteração necessária.</w:t>
      </w:r>
    </w:p>
    <w:p>
      <w:r>
        <w:rPr>
          <w:b/>
        </w:rPr>
        <w:t xml:space="preserve">Parágrafo 1003: </w:t>
      </w:r>
      <w:r>
        <w:t>Correção de ortografia: a forma correta é 'Terraplenagem'.</w:t>
      </w:r>
    </w:p>
    <w:p>
      <w:r>
        <w:rPr>
          <w:b/>
        </w:rPr>
        <w:t xml:space="preserve">Parágrafo 1074: </w:t>
      </w:r>
      <w:r>
        <w:t>Inclusão do artigo 'o' para clareza e correção gramatical ('o auxílio das atividades').</w:t>
      </w:r>
    </w:p>
    <w:p>
      <w:r>
        <w:rPr>
          <w:b/>
        </w:rPr>
        <w:t xml:space="preserve">Parágrafo 1076: </w:t>
      </w:r>
      <w:r>
        <w:t>Adicionada a preposição 'o' para correção e clareza na expressão 'para o auxílio'.</w:t>
      </w:r>
    </w:p>
    <w:p>
      <w:r>
        <w:rPr>
          <w:b/>
        </w:rPr>
        <w:t xml:space="preserve">Parágrafo 1078: </w:t>
      </w:r>
      <w:r>
        <w:t>Adição do artigo 'o' antes de 'auxílio' para adequação gramatical e melhor fluidez.</w:t>
      </w:r>
    </w:p>
    <w:p>
      <w:r>
        <w:rPr>
          <w:b/>
        </w:rPr>
        <w:t xml:space="preserve">Parágrafo 1087: </w:t>
      </w:r>
      <w:r>
        <w:t>Substituição por uma estrutura mais clara, usando 'que auxiliem nas atividades' para expressar a intenção do auxílio proporcionado pelos cursos de forma mais direta.</w:t>
      </w:r>
    </w:p>
    <w:p>
      <w:r>
        <w:rPr>
          <w:b/>
        </w:rPr>
        <w:t xml:space="preserve">Parágrafo 1081: </w:t>
      </w:r>
      <w:r>
        <w:t>Adicionada a preposição 'em' para esclarecer a localização das atividades, melhorando a clareza da frase.</w:t>
      </w:r>
    </w:p>
    <w:p>
      <w:r>
        <w:rPr>
          <w:b/>
        </w:rPr>
        <w:t xml:space="preserve">Parágrafo 1112: </w:t>
      </w:r>
      <w:r>
        <w:t>Alteração feita para manter consistência na forma de verbos. 'Criar' foi adaptado para 'criação' para manter concordância com o padrão de substantivos iniciando com gerúndio ('garantindo', 'geração', 'fortalecimento').</w:t>
      </w:r>
    </w:p>
    <w:p>
      <w:r>
        <w:rPr>
          <w:b/>
        </w:rPr>
        <w:t xml:space="preserve">Parágrafo 1103: </w:t>
      </w:r>
      <w:r>
        <w:t>Adicionado espaço após os dois pontos e corrigida a palavra 'dese' para 'deságue', visando precisão técnica.</w:t>
      </w:r>
    </w:p>
    <w:p>
      <w:r>
        <w:rPr>
          <w:b/>
        </w:rPr>
        <w:t xml:space="preserve">Parágrafo 1101: </w:t>
      </w:r>
      <w:r>
        <w:t>Ajustei a ordem dos termos para melhorar a clareza do enunciado.</w:t>
      </w:r>
    </w:p>
    <w:p>
      <w:r>
        <w:rPr>
          <w:b/>
        </w:rPr>
        <w:t xml:space="preserve">Parágrafo 1119: </w:t>
      </w:r>
      <w:r>
        <w:t>Adição do ponto após o número no título para seguir o padrão de numeração da ABNT.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1187: </w:t>
      </w:r>
      <w:r>
        <w:t>Adicionei um ponto após o numeral '3' conforme convenções gramaticais de enumeração em títulos.</w:t>
      </w:r>
    </w:p>
    <w:p>
      <w:pPr>
        <w:pStyle w:val="IntenseQuote"/>
      </w:pPr>
      <w:r>
        <w:t>Observações adicionais: manter título curto e visual</w:t>
      </w:r>
    </w:p>
    <w:p>
      <w:r>
        <w:rPr>
          <w:b/>
        </w:rPr>
        <w:t xml:space="preserve">Parágrafo 1224: </w:t>
      </w:r>
      <w:r>
        <w:t>A inclusão do artigo definido 'da' antes de 'infraestrutura' melhora a clareza e a especificidade do termo no contexto. Nenhuma outra alteração foi necessária, pois o trecho já estava correto em termos de ortografia e coerência.</w:t>
      </w:r>
    </w:p>
    <w:p>
      <w:r>
        <w:rPr>
          <w:b/>
        </w:rPr>
        <w:t xml:space="preserve">Parágrafo 1222: </w:t>
      </w:r>
      <w:r>
        <w:t>Padronização do termo 'infraestrutura' no singular, considerando que geralmente é usado dessa forma para se referir ao conjunto de sistemas e serviços.</w:t>
      </w:r>
    </w:p>
    <w:p>
      <w:r>
        <w:br w:type="page"/>
      </w:r>
    </w:p>
    <w:p>
      <w:pPr>
        <w:pStyle w:val="Heading1"/>
      </w:pPr>
      <w:r>
        <w:t>2. Verificação Bibliográfica</w:t>
      </w:r>
    </w:p>
    <w:p>
      <w:r>
        <w:rPr>
          <w:b/>
        </w:rPr>
        <w:t>Parágrafo 64:</w:t>
      </w:r>
      <w:r>
        <w:t xml:space="preserve"> A numeração '5-40' pode ser um erro de formatação referente ao número de páginas ou intervalos e precisa estar entre colchetes '[]' para indicar um placeholder, conforme prática de placeholders. Além disso, se o número 40 deveria ser formatado como [05-40], a correção inicial visa abordar apenas um potencial erro sem contexto mais claro, sendo necessário verificar o significado correto a ser aplicado conforme normas internas. | Sem DOI válido | Sem ISBN | Sem URL acessível</w:t>
      </w:r>
    </w:p>
    <w:p>
      <w:r>
        <w:rPr>
          <w:b/>
        </w:rPr>
        <w:t>Parágrafo 45:</w:t>
      </w:r>
      <w:r>
        <w:t xml:space="preserve"> A data estava mal formatada. Conforme a norma ABNT NBR 6023:2018, as datas devem ser padronizadas, e neste caso, a data completa no formato 'DD de Mês de AAAA' é mais apropriada. | Sem DOI válido | Sem ISBN | Sem URL acessível</w:t>
      </w:r>
    </w:p>
    <w:p>
      <w:r>
        <w:rPr>
          <w:b/>
        </w:rPr>
        <w:t>Parágrafo 78:</w:t>
      </w:r>
      <w:r>
        <w:t xml:space="preserve"> O ajuste foi a correção do hífen para o travessão, que é o padrão para indicar intervalos de páginas, conforme norma ABNT. | Sem DOI válido | Sem ISBN | Sem URL acessível</w:t>
      </w:r>
    </w:p>
    <w:p>
      <w:r>
        <w:rPr>
          <w:b/>
        </w:rPr>
        <w:t>Parágrafo 81:</w:t>
      </w:r>
      <w:r>
        <w:t xml:space="preserve"> Correção no uso do travessão entre os números de página para indicar intervalo conforme a norma ABNT NBR 6023:2018. | Sem DOI válido | Sem ISBN | Sem URL acessível</w:t>
      </w:r>
    </w:p>
    <w:p>
      <w:r>
        <w:rPr>
          <w:b/>
        </w:rPr>
        <w:t>Parágrafo 107:</w:t>
      </w:r>
      <w:r>
        <w:t xml:space="preserve"> O uso do termo 'p.' antes do número da página é recomendado para indicar a referência à página específica, conforme normas de referências de localização. | Sem DOI válido | Sem ISBN | Sem URL acessível</w:t>
      </w:r>
    </w:p>
    <w:p>
      <w:r>
        <w:rPr>
          <w:b/>
        </w:rPr>
        <w:t>Parágrafo 159:</w:t>
      </w:r>
      <w:r>
        <w:t xml:space="preserve"> A norma ABNT NBR 6023:2018 não se aplica a formatação de endereços de e-mail em textos acadêmicos ou institucionais. Portanto, para e-mails, não há necessidade de formatação específica, a menos que estejam inseridos em um contexto bibliográfico que exija citação. | Sem DOI válido | Sem ISBN | Sem URL acessível</w:t>
      </w:r>
    </w:p>
    <w:p>
      <w:r>
        <w:rPr>
          <w:b/>
        </w:rPr>
        <w:t>Parágrafo 211:</w:t>
      </w:r>
      <w:r>
        <w:t xml:space="preserve"> Ajuste gramatical foi realizado na frase para incluir uma vírgula após 'campanha', separando a oração subordinada adverbial do restante da sentença para melhorar a clareza e precisão do texto. | Sem DOI válido | Sem ISBN | Sem URL acessível</w:t>
      </w:r>
    </w:p>
    <w:p>
      <w:r>
        <w:rPr>
          <w:b/>
        </w:rPr>
        <w:t>Parágrafo 208:</w:t>
      </w:r>
      <w:r>
        <w:t xml:space="preserve"> As datas devem ser normalizadas para o formato DD/MM/AAAA conforme a norma ABNT NBR 6023:2018. As datas originais estavam sem o ano, e este foi adicionado com base na referência de ano mencionada para março. | Sem DOI válido | Sem ISBN | Sem URL acessível</w:t>
      </w:r>
    </w:p>
    <w:p>
      <w:r>
        <w:rPr>
          <w:b/>
        </w:rPr>
        <w:t>Parágrafo 262:</w:t>
      </w:r>
      <w:r>
        <w:t xml:space="preserve"> Deve-se preferir o uso de numerais para indicar medidas conforme as diretrizes internas da Dossel. | Sem DOI válido | Sem ISBN | Sem URL acessível</w:t>
      </w:r>
    </w:p>
    <w:p>
      <w:r>
        <w:rPr>
          <w:b/>
        </w:rPr>
        <w:t>Parágrafo 355:</w:t>
      </w:r>
      <w:r>
        <w:t xml:space="preserve"> A referência original está sem autor institucional, local e editora, itens que são obrigatórios segundo a ABNT NBR 6023:2018. Como é um documento do governo brasileiro, o autor institucional pode ser o Ministério vinculado, devendo-se incluir o local, a editora (ou órgão responsável) e o acesso para recursos online, completando a referência com URL e data de acesso. | Sem DOI válido | Sem ISBN | Sem URL acessível</w:t>
      </w:r>
    </w:p>
    <w:p>
      <w:r>
        <w:rPr>
          <w:b/>
        </w:rPr>
        <w:t>Parágrafo 554:</w:t>
      </w:r>
      <w:r>
        <w:t xml:space="preserve"> Para referências de seções de documentos, a ABNT NBR 6023:2018 requer a indicação do autor, título completo, local, editora e ano de publicação. Os placeholders como [AUTOR], [Local], [Editora], e [Ano completo] devem ser preenchidos com os dados reais do documento em questão. | Sem DOI válido | Sem ISBN | Sem URL acessível</w:t>
      </w:r>
    </w:p>
    <w:p>
      <w:r>
        <w:rPr>
          <w:b/>
        </w:rPr>
        <w:t>Parágrafo 580:</w:t>
      </w:r>
      <w:r>
        <w:t xml:space="preserve"> A frase deve terminar com ponto final, conforme regra geral de pontuação. | Sem DOI válido | Sem ISBN | Sem URL acessível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